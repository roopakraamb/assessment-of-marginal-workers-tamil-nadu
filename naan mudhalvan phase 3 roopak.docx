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 w:line="275" w:lineRule="exact"/>
      </w:pPr>
      <w:bookmarkStart w:id="0" w:name="College code: 4212"/>
      <w:bookmarkEnd w:id="0"/>
      <w:r>
        <w:t>College</w:t>
      </w:r>
      <w:r>
        <w:rPr>
          <w:spacing w:val="-4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4212</w:t>
      </w:r>
    </w:p>
    <w:p>
      <w:pPr>
        <w:spacing w:before="0" w:line="275" w:lineRule="exact"/>
        <w:ind w:left="100" w:right="0" w:firstLine="0"/>
        <w:jc w:val="left"/>
        <w:rPr>
          <w:rFonts w:hint="default" w:ascii="Times New Roman"/>
          <w:sz w:val="24"/>
          <w:lang w:val="en-IN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4212212430</w:t>
      </w:r>
      <w:r>
        <w:rPr>
          <w:rFonts w:hint="default" w:ascii="Times New Roman"/>
          <w:sz w:val="24"/>
          <w:lang w:val="en-IN"/>
        </w:rPr>
        <w:t>33</w:t>
      </w:r>
      <w:bookmarkStart w:id="2" w:name="_GoBack"/>
      <w:bookmarkEnd w:id="2"/>
    </w:p>
    <w:p>
      <w:pPr>
        <w:pStyle w:val="6"/>
        <w:spacing w:before="10" w:line="240" w:lineRule="auto"/>
        <w:ind w:left="0"/>
        <w:rPr>
          <w:rFonts w:ascii="Times New Roman"/>
          <w:sz w:val="25"/>
        </w:rPr>
      </w:pPr>
    </w:p>
    <w:p>
      <w:pPr>
        <w:spacing w:before="0" w:line="398" w:lineRule="auto"/>
        <w:ind w:left="1254" w:right="109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ASSESSMENT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OF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MARGINAL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WORKERS</w:t>
      </w:r>
      <w:r>
        <w:rPr>
          <w:rFonts w:ascii="Times New Roman"/>
          <w:b/>
          <w:spacing w:val="-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IN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  <w:u w:val="thick"/>
        </w:rPr>
        <w:t>TAMIL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NADU</w:t>
      </w:r>
    </w:p>
    <w:p>
      <w:pPr>
        <w:spacing w:before="0" w:line="398" w:lineRule="auto"/>
        <w:ind w:left="2456" w:right="2303" w:firstLine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2"/>
          <w:u w:val="thick"/>
        </w:rPr>
        <w:t>DATA ANALYTICS WITH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w w:val="95"/>
          <w:sz w:val="32"/>
          <w:u w:val="thick"/>
        </w:rPr>
        <w:t>COGNOS:GROUP2</w:t>
      </w:r>
      <w:r>
        <w:rPr>
          <w:rFonts w:ascii="Times New Roman"/>
          <w:b/>
          <w:w w:val="95"/>
          <w:sz w:val="36"/>
          <w:u w:val="thick"/>
        </w:rPr>
        <w:t>PHASE:3</w:t>
      </w:r>
    </w:p>
    <w:p>
      <w:pPr>
        <w:spacing w:before="0" w:line="304" w:lineRule="exact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designing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defining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</w:p>
    <w:p>
      <w:pPr>
        <w:spacing w:before="50" w:line="276" w:lineRule="auto"/>
        <w:ind w:left="100" w:right="13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previous documentation this involves importing necessary functions, data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processing and so on in this phase we have to begin our project by loading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dataset.</w:t>
      </w:r>
    </w:p>
    <w:p>
      <w:pPr>
        <w:pStyle w:val="6"/>
        <w:spacing w:line="240" w:lineRule="auto"/>
        <w:ind w:left="0"/>
        <w:rPr>
          <w:rFonts w:ascii="Times New Roman"/>
          <w:sz w:val="30"/>
        </w:rPr>
      </w:pPr>
    </w:p>
    <w:p>
      <w:pPr>
        <w:pStyle w:val="6"/>
        <w:spacing w:line="240" w:lineRule="auto"/>
        <w:ind w:left="0"/>
        <w:rPr>
          <w:rFonts w:ascii="Times New Roman"/>
          <w:sz w:val="37"/>
        </w:rPr>
      </w:pPr>
    </w:p>
    <w:p>
      <w:pPr>
        <w:spacing w:before="1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suggests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jupyter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notebook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preprocess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dataset: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title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define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libraries,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understand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visualize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6"/>
          <w:sz w:val="28"/>
        </w:rPr>
        <w:t xml:space="preserve"> </w:t>
      </w:r>
      <w:r>
        <w:rPr>
          <w:rFonts w:ascii="Times New Roman"/>
          <w:sz w:val="28"/>
        </w:rPr>
        <w:t>missing values.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pict>
          <v:shape id="_x0000_s1026" o:spid="_x0000_s1026" style="position:absolute;left:0pt;margin-left:72.55pt;margin-top:38.95pt;height:21.4pt;width:52.1pt;mso-position-horizontal-relative:page;z-index:-251634688;mso-width-relative:page;mso-height-relative:page;" fillcolor="#000000" filled="t" stroked="f" coordorigin="1452,780" coordsize="1042,428" path="m1613,792l1452,792,1452,780,1613,780,1613,792xm1591,1195l1483,1195,1493,1190,1500,1178,1502,1173,1507,1149,1507,840,1505,828,1505,818,1502,813,1500,806,1498,804,1483,794,1476,792,1584,792,1572,796,1567,806,1562,813,1560,825,1560,1166,1562,1173,1565,1178,1570,1183,1582,1192,1591,1195xm1613,1207l1452,1207,1452,1195,1613,1195,1613,1207xm1812,1207l1637,1207,1637,1195,1666,1195,1678,1190,1685,1178,1687,1171,1687,1161,1690,1147,1690,837,1687,823,1687,813,1682,806,1675,796,1663,792,1637,792,1637,780,1819,780,1838,782,1855,784,1870,787,1889,794,1896,799,1896,801,1766,801,1754,806,1742,808,1742,972,1750,974,1766,974,1776,976,1913,976,1903,981,1886,988,1906,993,1908,996,1908,998,1747,998,1742,1000,1742,1176,1759,1178,1776,1183,1790,1183,1807,1185,1921,1185,1906,1192,1889,1200,1867,1202,1843,1204,1812,1207xm1913,976l1795,976,1814,974,1831,974,1843,969,1855,967,1865,960,1872,952,1882,945,1891,926,1896,902,1896,799,1903,801,1906,804,1920,813,1932,828,1942,842,1949,859,1954,876,1956,895,1951,924,1944,938,1939,950,1927,962,1918,974,1913,976xm1896,873l1891,856,1882,842,1870,828,1855,816,1838,806,1817,801,1896,801,1896,873xm1921,1185l1807,1185,1831,1183,1850,1178,1867,1168,1882,1159,1894,1144,1903,1130,1908,1113,1908,996,1915,998,1920,1000,1934,1010,1944,1020,1956,1034,1966,1051,1970,1070,1973,1089,1970,1106,1968,1120,1963,1135,1944,1164,1934,1176,1923,1185,1921,1185,1921,1185xm1908,1082l1906,1070,1896,1046,1891,1036,1882,1027,1870,1017,1858,1010,1829,1000,1812,998,1908,998,1908,1082xm1922,1185l1921,1185,1923,1185,1922,1185xm2114,1195l2040,1195,2052,1190,2059,1178,2062,1171,2064,1161,2064,830,2062,820,2057,806,2052,801,2040,794,2028,792,2011,792,2011,780,2119,780,2146,847,2088,847,2088,1132,2090,1149,2090,1164,2095,1173,2098,1180,2105,1190,2114,1195xm2279,1113l2254,1113,2287,1029,2354,864,2388,780,2494,780,2494,792,2465,792,2453,796,2446,808,2443,813,2441,825,2441,847,2388,847,2359,919,2279,1113xm2244,1207l2234,1207,2119,919,2088,847,2146,847,2227,1046,2254,1113,2279,1113,2270,1135,2244,1207xm2465,1195l2364,1195,2376,1190,2381,1178,2383,1171,2386,1161,2386,1149,2388,1132,2388,847,2441,847,2441,1149,2443,1164,2443,1173,2448,1180,2455,1190,2465,1195xm2143,1207l2011,1207,2011,1195,2143,1195,2143,1207xm2494,1207l2335,1207,2335,1195,2494,1195,2494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32pt;margin-top:38.5pt;height:22.2pt;width:81.4pt;mso-position-horizontal-relative:page;z-index:-251634688;mso-width-relative:page;mso-height-relative:page;" fillcolor="#000000" filled="t" stroked="f" coordorigin="2640,770" coordsize="1628,444" path="m2762,1195l2688,1195,2700,1190,2707,1178,2710,1171,2712,1161,2712,837,2702,820,2683,801,2674,799,2659,792,2640,792,2640,780,2741,780,2786,844,2805,871,2736,871,2736,1149,2738,1164,2741,1173,2743,1180,2750,1190,2762,1195xm3046,792l2916,792,2916,780,3046,780,3046,792xm2993,1099l2969,1099,2969,837,2966,823,2964,811,2962,804,2954,796,2942,792,3017,792,3005,796,3000,808,2995,813,2995,825,2993,837,2993,1099xm2993,1214l2983,1214,2935,1144,2786,938,2736,871,2805,871,2923,1034,2969,1099,2993,1099,2993,1214xm2791,1207l2659,1207,2659,1195,2791,1195,2791,1207xm3175,1207l3058,1207,3058,1195,3074,1190,3084,1188,3089,1183,3096,1173,3103,1159,3110,1142,3120,1120,3199,912,3226,840,3252,770,3262,770,3286,842,3295,868,3240,868,3226,909,3192,998,3175,1041,3360,1041,3365,1053,3367,1063,3168,1063,3161,1080,3149,1113,3142,1130,3137,1147,3132,1159,3132,1173,3134,1180,3142,1185,3146,1190,3158,1192,3175,1195,3175,1207xm3305,1041l3288,998,3257,912,3240,868,3295,868,3305,890,3305,1041xm3360,1041l3305,1041,3305,890,3312,909,3338,984,3360,1041xm3456,1207l3307,1207,3307,1195,3322,1192,3334,1190,3343,1180,3346,1176,3346,1161,3343,1149,3338,1140,3334,1125,3329,1108,3317,1080,3312,1063,3367,1063,3391,1125,3398,1144,3406,1161,3413,1173,3420,1180,3427,1190,3439,1192,3456,1195,3456,1207xm3583,1207l3466,1207,3466,1195,3480,1190,3492,1188,3497,1183,3504,1173,3511,1159,3518,1142,3528,1120,3552,1051,3578,981,3607,912,3631,840,3658,770,3667,770,3694,842,3703,868,3648,868,3631,909,3600,998,3583,1041,3768,1041,3773,1053,3775,1063,3576,1063,3569,1080,3557,1113,3542,1147,3540,1159,3540,1173,3542,1180,3552,1190,3564,1192,3583,1195,3583,1207xm3984,1195l3912,1195,3922,1190,3929,1178,3931,1171,3934,1161,3934,1149,3936,1132,3936,837,3924,820,3905,801,3895,799,3881,792,3862,792,3862,780,3962,780,4008,844,4027,871,3960,871,3960,1164,3962,1173,3967,1180,3972,1190,3984,1195xm4267,792l4138,792,4138,780,4267,780,4267,792xm4214,1099l4190,1099,4190,837,4188,823,4186,811,4183,804,4176,796,4164,792,4238,792,4229,796,4222,808,4219,813,4214,837,4214,1099xm3713,1041l3696,998,3665,912,3648,868,3703,868,3713,890,3713,1041xm4214,1214l4205,1214,4157,1144,4008,938,3960,871,4027,871,4145,1034,4190,1099,4214,1099,4214,1214xm3768,1041l3713,1041,3713,890,3720,909,3746,984,3768,1041xm3862,1207l3715,1207,3715,1195,3730,1192,3739,1190,3751,1180,3754,1176,3754,1168,3751,1161,3751,1149,3746,1140,3742,1125,3737,1108,3725,1080,3720,1063,3775,1063,3799,1125,3806,1144,3814,1161,3821,1173,3828,1180,3835,1190,3847,1192,3862,1195,3862,1207xm4013,1207l3883,1207,3883,1195,4013,1195,4013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488950</wp:posOffset>
            </wp:positionV>
            <wp:extent cx="2336165" cy="283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13.15pt;margin-top:38.5pt;height:22.35pt;width:100.7pt;mso-position-horizontal-relative:page;z-index:-251633664;mso-width-relative:page;mso-height-relative:page;" fillcolor="#000000" filled="t" stroked="f" coordorigin="8263,770" coordsize="2014,447" path="m8395,1195l8292,1195,8304,1190,8311,1178,8314,1171,8316,1161,8316,823,8314,813,8311,806,8304,796,8292,792,8263,792,8263,780,8424,780,8446,782,8465,787,8479,792,8484,794,8484,806,8386,806,8371,811,8371,988,8381,991,8388,993,8402,993,8410,996,8503,996,8502,997,8484,1005,8371,1005,8371,1164,8374,1173,8378,1180,8383,1190,8395,1195xm8503,996l8414,996,8429,993,8443,988,8455,981,8474,957,8484,924,8484,794,8494,799,8503,806,8506,806,8518,818,8527,830,8537,847,8544,861,8546,878,8549,897,8546,924,8542,945,8532,964,8518,981,8503,996xm8484,878l8479,866,8474,852,8470,842,8455,823,8448,818,8429,808,8417,806,8484,806,8484,878xm8434,1015l8414,1015,8393,1010,8383,1010,8371,1005,8484,1005,8482,1007,8460,1012,8434,1015xm8424,1207l8263,1207,8263,1195,8424,1195,8424,1207xm8738,792l8578,792,8578,780,8738,780,8738,792xm8964,792l8803,792,8803,780,8964,780,8964,792xm8714,1195l8606,1195,8618,1190,8623,1178,8628,1173,8628,1161,8630,1149,8630,828,8628,818,8628,813,8626,806,8623,804,8609,794,8599,792,8714,792,8707,794,8693,801,8688,806,8688,813,8686,820,8686,830,8683,842,8683,976,8911,976,8911,1000,8683,1000,8683,1147,8686,1159,8686,1166,8688,1173,8688,1178,8693,1183,8707,1192,8714,1195xm8911,976l8856,976,8856,818,8854,813,8851,806,8849,804,8834,794,8827,792,8942,792,8933,794,8921,801,8916,806,8911,820,8911,976xm8942,1195l8832,1195,8844,1190,8851,1178,8854,1173,8856,1161,8856,1000,8911,1000,8911,1166,8914,1173,8918,1183,8933,1192,8942,1195xm8738,1207l8578,1207,8578,1195,8738,1195,8738,1207xm8964,1207l8803,1207,8803,1195,8964,1195,8964,1207xm9096,1207l8981,1207,8981,1195,8995,1190,9005,1188,9010,1183,9017,1173,9024,1159,9034,1142,9041,1120,9120,912,9146,840,9173,770,9182,770,9209,842,9218,868,9163,868,9146,909,9113,998,9096,1041,9281,1041,9286,1053,9290,1063,9089,1063,9084,1080,9062,1130,9058,1147,9055,1159,9055,1173,9058,1180,9067,1190,9079,1192,9096,1195,9096,1207xm9226,1041l9211,998,9178,912,9163,868,9218,868,9226,890,9226,1041xm9281,1041l9226,1041,9226,890,9235,909,9259,984,9281,1041xm9377,1207l9228,1207,9228,1195,9245,1192,9254,1190,9264,1180,9266,1176,9266,1161,9264,1149,9262,1140,9257,1125,9250,1108,9240,1080,9233,1063,9290,1063,9312,1125,9319,1144,9326,1161,9334,1173,9341,1180,9348,1190,9360,1192,9377,1195,9377,1207xm9624,1190l9559,1190,9574,1185,9586,1180,9598,1171,9607,1161,9612,1149,9617,1135,9617,1111,9614,1101,9605,1080,9598,1070,9586,1060,9578,1053,9550,1034,9504,1005,9470,981,9458,972,9451,962,9442,952,9434,940,9427,931,9425,919,9420,907,9420,895,9418,883,9420,861,9427,840,9434,820,9449,804,9466,789,9485,777,9504,772,9528,770,9542,770,9559,775,9574,780,9590,787,9600,792,9607,794,9528,794,9514,796,9490,806,9480,816,9473,825,9463,849,9463,873,9466,885,9485,909,9502,924,9526,940,9578,974,9600,986,9614,998,9626,1008,9636,1017,9650,1036,9665,1072,9667,1084,9667,1096,9665,1120,9658,1142,9648,1161,9634,1180,9624,1190xm9641,916l9631,916,9629,897,9624,878,9619,864,9612,849,9607,837,9588,818,9564,804,9552,799,9528,794,9622,794,9626,787,9629,780,9631,770,9641,770,9641,916xm9432,1216l9422,1216,9422,1070,9432,1070,9437,1092,9439,1111,9444,1125,9458,1149,9466,1159,9475,1168,9487,1176,9502,1183,9514,1188,9528,1190,9624,1190,9622,1192,9439,1192,9434,1200,9432,1207,9432,1216xm9550,1216l9538,1216,9528,1214,9511,1212,9499,1209,9466,1195,9454,1192,9622,1192,9617,1197,9595,1207,9574,1214,9550,1216xm9996,1207l9708,1207,9708,1195,9730,1195,9739,1192,9751,1185,9756,1178,9758,1173,9761,1166,9761,820,9756,811,9754,804,9749,794,9737,792,9708,792,9708,780,9996,780,9997,804,9814,804,9814,972,9965,972,9965,993,9814,993,9814,1154,9816,1166,9818,1173,9821,1178,9823,1178,9828,1183,10003,1183,9996,1207xm10001,873l9989,873,9984,844,9979,835,9977,828,9972,818,9965,813,9955,808,9948,804,9997,804,10001,873xm9965,972l9912,972,9924,969,9938,960,9946,952,9950,940,9953,926,9955,909,9965,909,9965,972xm9965,1058l9955,1058,9953,1044,9950,1032,9948,1024,9948,1017,9943,1010,9938,1005,9924,998,9912,993,9965,993,9965,1058xm10003,1183l9936,1183,9955,1178,9965,1173,9972,1168,9982,1159,9991,1147,9998,1135,10008,1118,10018,1099,10027,1099,10003,1183xm10080,866l10075,864,10073,864,10070,861,10078,842,10087,823,10099,806,10111,794,10123,784,10138,777,10152,772,10171,770,10193,772,10210,780,10226,789,10241,804,10246,813,10150,813,10128,818,10111,828,10094,842,10080,866xm10224,1185l10178,1185,10193,1180,10205,1173,10224,1149,10231,1135,10234,1118,10236,1104,10236,1089,10231,1065,10226,1053,10217,1034,10202,1020,10178,1005,10166,1000,10147,996,10128,993,10128,986,10138,984,10150,979,10159,974,10171,967,10181,960,10188,950,10195,943,10202,933,10207,921,10212,897,10212,871,10207,856,10202,844,10195,832,10186,825,10174,818,10164,816,10150,813,10246,813,10248,818,10258,842,10258,856,10255,880,10246,904,10229,928,10207,955,10224,962,10236,972,10248,984,10260,998,10267,1012,10272,1029,10274,1046,10277,1065,10274,1092,10260,1140,10246,1161,10224,1185xm10128,1214l10111,1214,10097,1212,10087,1209,10078,1202,10068,1197,10063,1188,10063,1173,10066,1168,10075,1159,10080,1156,10092,1156,10104,1161,10111,1164,10140,1183,10152,1185,10224,1185,10195,1200,10164,1209,10128,121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certain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defined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project.in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lines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given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as follows:</w:t>
      </w:r>
    </w:p>
    <w:p>
      <w:pPr>
        <w:spacing w:after="0" w:line="276" w:lineRule="auto"/>
        <w:jc w:val="left"/>
        <w:rPr>
          <w:rFonts w:ascii="Times New Roman"/>
          <w:sz w:val="28"/>
        </w:rPr>
        <w:sectPr>
          <w:type w:val="continuous"/>
          <w:pgSz w:w="11910" w:h="16840"/>
          <w:pgMar w:top="62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4" w:line="240" w:lineRule="auto"/>
        <w:ind w:left="0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60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7"/>
        </w:rPr>
      </w:pPr>
    </w:p>
    <w:p>
      <w:pPr>
        <w:pStyle w:val="2"/>
      </w:pPr>
      <w:r>
        <w:t>phase3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15"/>
        <w:jc w:val="center"/>
      </w:pPr>
      <w:bookmarkStart w:id="1" w:name="October 17, 2023"/>
      <w:bookmarkEnd w:id="1"/>
      <w:r>
        <w:t>October</w:t>
      </w:r>
      <w:r>
        <w:rPr>
          <w:spacing w:val="37"/>
        </w:rPr>
        <w:t xml:space="preserve"> </w:t>
      </w:r>
      <w:r>
        <w:t>17,</w:t>
      </w:r>
      <w:r>
        <w:rPr>
          <w:spacing w:val="35"/>
        </w:rPr>
        <w:t xml:space="preserve"> </w:t>
      </w:r>
      <w: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7" w:line="240" w:lineRule="auto"/>
        <w:ind w:left="0"/>
        <w:rPr>
          <w:rFonts w:ascii="Times New Roman"/>
          <w:sz w:val="16"/>
        </w:rPr>
      </w:pPr>
    </w:p>
    <w:p>
      <w:pPr>
        <w:pStyle w:val="6"/>
        <w:spacing w:before="70" w:line="240" w:lineRule="auto"/>
        <w:ind w:left="281"/>
        <w:rPr>
          <w:rFonts w:ascii="SimSun"/>
        </w:rPr>
      </w:pPr>
      <w:r>
        <w:pict>
          <v:group id="_x0000_s1029" o:spid="_x0000_s1029" o:spt="203" style="position:absolute;left:0pt;margin-left:72pt;margin-top:2.8pt;height:46.7pt;width:468pt;mso-position-horizontal-relative:page;z-index:251660288;mso-width-relative:page;mso-height-relative:page;" coordorigin="1440,56" coordsize="9360,934">
            <o:lock v:ext="edit"/>
            <v:shape id="_x0000_s1030" o:spid="_x0000_s1030" style="position:absolute;left:1440;top:56;height:934;width:9360;" fillcolor="#CFCFCF" filled="t" stroked="f" coordorigin="1440,56" coordsize="9360,934" path="m10759,990l1481,990,1464,987,1452,978,1442,966,1440,951,1440,97,1442,80,1452,68,1464,59,1481,56,10759,56,10776,59,10788,68,10798,80,10800,97,10800,951,10798,966,10788,978,10776,987,10759,99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59;top:75;height:896;width:9320;" fillcolor="#F7F7F7" filled="t" stroked="f" coordorigin="1459,75" coordsize="9320,896" path="m10771,971l1469,971,1459,961,1459,85,1469,75,10771,75,10778,85,10778,961,10771,97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1459;top:75;height:896;width:9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" w:line="254" w:lineRule="auto"/>
                      <w:ind w:left="57" w:right="653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 xml:space="preserve">as  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3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3" o:spid="_x0000_s1033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4" o:spid="_x0000_s1034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spacing w:val="9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8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pd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read_csv(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'WA_Fn-UseC_-Telco-Customer-Churn.csv'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[2]:</w:t>
      </w:r>
    </w:p>
    <w:p>
      <w:pPr>
        <w:pStyle w:val="6"/>
        <w:spacing w:before="3" w:line="240" w:lineRule="auto"/>
        <w:ind w:left="0"/>
        <w:rPr>
          <w:rFonts w:ascii="SimSun"/>
          <w:sz w:val="21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6" o:spid="_x0000_s1036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7" o:spid="_x0000_s1037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[3]:</w:t>
      </w:r>
    </w:p>
    <w:p>
      <w:pPr>
        <w:pStyle w:val="6"/>
        <w:spacing w:before="7" w:after="1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1380"/>
        <w:gridCol w:w="910"/>
        <w:gridCol w:w="1664"/>
        <w:gridCol w:w="916"/>
        <w:gridCol w:w="1319"/>
        <w:gridCol w:w="857"/>
        <w:gridCol w:w="1551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865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[3]:</w:t>
            </w:r>
          </w:p>
        </w:tc>
        <w:tc>
          <w:tcPr>
            <w:tcW w:w="1380" w:type="dxa"/>
          </w:tcPr>
          <w:p>
            <w:pPr>
              <w:pStyle w:val="9"/>
              <w:spacing w:line="227" w:lineRule="exact"/>
              <w:ind w:left="90" w:right="8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910" w:type="dxa"/>
          </w:tcPr>
          <w:p>
            <w:pPr>
              <w:pStyle w:val="9"/>
              <w:spacing w:line="227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4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1" w:type="dxa"/>
          </w:tcPr>
          <w:p>
            <w:pPr>
              <w:pStyle w:val="9"/>
              <w:spacing w:line="22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7" w:lineRule="exact"/>
              <w:ind w:left="111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65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380" w:type="dxa"/>
          </w:tcPr>
          <w:p>
            <w:pPr>
              <w:pStyle w:val="9"/>
              <w:spacing w:line="251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7590-VHVEG</w:t>
            </w:r>
          </w:p>
        </w:tc>
        <w:tc>
          <w:tcPr>
            <w:tcW w:w="910" w:type="dxa"/>
          </w:tcPr>
          <w:p>
            <w:pPr>
              <w:pStyle w:val="9"/>
              <w:spacing w:line="251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1" w:type="dxa"/>
          </w:tcPr>
          <w:p>
            <w:pPr>
              <w:pStyle w:val="9"/>
              <w:spacing w:line="251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5575-GNVDE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3668-QPYBK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5" w:type="dxa"/>
          </w:tcPr>
          <w:p>
            <w:pPr>
              <w:pStyle w:val="9"/>
              <w:spacing w:line="254" w:lineRule="exact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380" w:type="dxa"/>
          </w:tcPr>
          <w:p>
            <w:pPr>
              <w:pStyle w:val="9"/>
              <w:spacing w:line="254" w:lineRule="exact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7795-CFOCW</w:t>
            </w:r>
          </w:p>
        </w:tc>
        <w:tc>
          <w:tcPr>
            <w:tcW w:w="910" w:type="dxa"/>
          </w:tcPr>
          <w:p>
            <w:pPr>
              <w:pStyle w:val="9"/>
              <w:spacing w:line="254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5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380" w:type="dxa"/>
          </w:tcPr>
          <w:p>
            <w:pPr>
              <w:pStyle w:val="9"/>
              <w:spacing w:line="230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9237-HQITU</w:t>
            </w:r>
          </w:p>
        </w:tc>
        <w:tc>
          <w:tcPr>
            <w:tcW w:w="910" w:type="dxa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spacing w:line="230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397"/>
        <w:gridCol w:w="1608"/>
        <w:gridCol w:w="3613"/>
        <w:gridCol w:w="281"/>
        <w:gridCol w:w="2011"/>
        <w:gridCol w:w="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7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3613" w:type="dxa"/>
          </w:tcPr>
          <w:p>
            <w:pPr>
              <w:pStyle w:val="9"/>
              <w:spacing w:line="226" w:lineRule="exact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  <w:r>
              <w:rPr>
                <w:spacing w:val="-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81" w:type="dxa"/>
          </w:tcPr>
          <w:p>
            <w:pPr>
              <w:pStyle w:val="9"/>
              <w:spacing w:line="226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271" w:type="dxa"/>
          </w:tcPr>
          <w:p>
            <w:pPr>
              <w:pStyle w:val="9"/>
              <w:spacing w:line="226" w:lineRule="exact"/>
              <w:ind w:left="108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8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9"/>
              <w:spacing w:line="251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831"/>
              </w:tabs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51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78" w:type="dxa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97" w:type="dxa"/>
          </w:tcPr>
          <w:p>
            <w:pPr>
              <w:pStyle w:val="9"/>
              <w:spacing w:line="254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spacing w:line="254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8" w:type="dxa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2747"/>
              </w:tabs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optic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29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3" w:line="240" w:lineRule="auto"/>
        <w:ind w:left="0"/>
        <w:rPr>
          <w:rFonts w:ascii="SimSun"/>
          <w:sz w:val="17"/>
        </w:rPr>
      </w:pPr>
    </w:p>
    <w:p>
      <w:pPr>
        <w:pStyle w:val="6"/>
        <w:tabs>
          <w:tab w:val="left" w:pos="6487"/>
        </w:tabs>
        <w:spacing w:before="70" w:line="287" w:lineRule="exact"/>
        <w:ind w:left="1104"/>
        <w:rPr>
          <w:rFonts w:ascii="SimSun"/>
        </w:rPr>
      </w:pPr>
      <w:r>
        <w:rPr>
          <w:rFonts w:ascii="SimSun"/>
          <w:w w:val="105"/>
          <w:position w:val="1"/>
        </w:rPr>
        <w:t>TechSupport</w:t>
      </w:r>
      <w:r>
        <w:rPr>
          <w:rFonts w:ascii="SimSun"/>
          <w:spacing w:val="-17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StreamingTV</w:t>
      </w:r>
      <w:r>
        <w:rPr>
          <w:rFonts w:ascii="SimSun"/>
          <w:spacing w:val="-15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StreamingMovies</w:t>
      </w:r>
      <w:r>
        <w:rPr>
          <w:rFonts w:ascii="SimSun"/>
          <w:w w:val="105"/>
          <w:position w:val="1"/>
        </w:rPr>
        <w:tab/>
      </w:r>
      <w:r>
        <w:rPr>
          <w:rFonts w:ascii="SimSun"/>
          <w:w w:val="105"/>
          <w:position w:val="1"/>
        </w:rPr>
        <w:t>Contract</w:t>
      </w:r>
      <w:r>
        <w:rPr>
          <w:rFonts w:ascii="SimSun"/>
          <w:spacing w:val="-18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PaperlessBilling</w:t>
      </w:r>
      <w:r>
        <w:rPr>
          <w:rFonts w:ascii="SimSun"/>
          <w:spacing w:val="97"/>
          <w:w w:val="105"/>
          <w:position w:val="1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62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6487"/>
          <w:tab w:val="left" w:pos="9123"/>
        </w:tabs>
        <w:spacing w:before="0" w:after="0" w:line="26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7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019"/>
          <w:tab w:val="left" w:pos="2020"/>
          <w:tab w:val="left" w:pos="3509"/>
          <w:tab w:val="left" w:pos="5343"/>
          <w:tab w:val="left" w:pos="6487"/>
          <w:tab w:val="left" w:pos="9123"/>
        </w:tabs>
        <w:spacing w:before="0" w:after="0" w:line="275" w:lineRule="exact"/>
        <w:ind w:left="2019" w:right="0" w:hanging="1144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8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7" w:line="240" w:lineRule="auto"/>
        <w:ind w:left="0"/>
        <w:rPr>
          <w:rFonts w:ascii="SimSun"/>
          <w:sz w:val="19"/>
        </w:rPr>
      </w:pPr>
    </w:p>
    <w:p>
      <w:pPr>
        <w:pStyle w:val="6"/>
        <w:spacing w:line="277" w:lineRule="exact"/>
        <w:ind w:left="2592"/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SimSun"/>
          <w:spacing w:val="-29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106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831"/>
          <w:tab w:val="left" w:pos="7863"/>
        </w:tabs>
        <w:spacing w:before="0" w:after="0" w:line="27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863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w w:val="105"/>
          <w:sz w:val="22"/>
        </w:rPr>
        <w:tab/>
      </w:r>
      <w:r>
        <w:rPr>
          <w:w w:val="105"/>
          <w:sz w:val="22"/>
        </w:rPr>
        <w:t>1889.5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747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w w:val="105"/>
          <w:sz w:val="22"/>
        </w:rPr>
        <w:tab/>
      </w:r>
      <w:r>
        <w:rPr>
          <w:w w:val="105"/>
          <w:sz w:val="22"/>
        </w:rPr>
        <w:t>108.15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2"/>
        </w:numPr>
        <w:tabs>
          <w:tab w:val="left" w:pos="1208"/>
          <w:tab w:val="left" w:pos="5225"/>
          <w:tab w:val="left" w:pos="6603"/>
          <w:tab w:val="left" w:pos="7863"/>
        </w:tabs>
        <w:spacing w:before="0" w:after="0" w:line="274" w:lineRule="exact"/>
        <w:ind w:left="1208" w:right="0" w:hanging="332"/>
        <w:jc w:val="left"/>
        <w:rPr>
          <w:sz w:val="22"/>
        </w:rPr>
      </w:pPr>
      <w:r>
        <w:rPr>
          <w:w w:val="105"/>
          <w:sz w:val="22"/>
        </w:rPr>
        <w:t>Bank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w w:val="105"/>
          <w:sz w:val="22"/>
        </w:rPr>
        <w:tab/>
      </w:r>
      <w:r>
        <w:rPr>
          <w:w w:val="105"/>
          <w:sz w:val="22"/>
        </w:rPr>
        <w:t>1840.75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715"/>
          <w:tab w:val="left" w:pos="7747"/>
        </w:tabs>
        <w:spacing w:before="0" w:after="0" w:line="28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w w:val="105"/>
          <w:sz w:val="22"/>
        </w:rPr>
        <w:tab/>
      </w:r>
      <w:r>
        <w:rPr>
          <w:w w:val="105"/>
          <w:sz w:val="22"/>
        </w:rPr>
        <w:t>151.65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12" w:line="240" w:lineRule="auto"/>
        <w:ind w:left="0"/>
        <w:rPr>
          <w:rFonts w:ascii="SimSun"/>
          <w:sz w:val="19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[5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spacing w:after="0" w:line="240" w:lineRule="auto"/>
        <w:rPr>
          <w:rFonts w:ascii="SimSun"/>
        </w:rPr>
        <w:sectPr>
          <w:footerReference r:id="rId5" w:type="default"/>
          <w:pgSz w:w="12240" w:h="15840"/>
          <w:pgMar w:top="1500" w:right="1320" w:bottom="1000" w:left="640" w:header="0" w:footer="817" w:gutter="0"/>
          <w:pgNumType w:start="1"/>
          <w:cols w:space="720" w:num="1"/>
        </w:sectPr>
      </w:pPr>
    </w:p>
    <w:p>
      <w:pPr>
        <w:pStyle w:val="6"/>
        <w:spacing w:before="54" w:line="240" w:lineRule="auto"/>
        <w:ind w:left="281"/>
        <w:rPr>
          <w:rFonts w:ascii="SimSun"/>
        </w:rPr>
      </w:pPr>
      <w:r>
        <w:pict>
          <v:group id="_x0000_s1039" o:spid="_x0000_s1039" o:spt="203" style="position:absolute;left:0pt;margin-left:72pt;margin-top:1.85pt;height:19.7pt;width:468pt;mso-position-horizontal-relative:page;z-index:251662336;mso-width-relative:page;mso-height-relative:page;" coordorigin="1440,38" coordsize="9360,394">
            <o:lock v:ext="edit"/>
            <v:shape id="_x0000_s1040" o:spid="_x0000_s1040" style="position:absolute;left:1440;top:37;height:394;width:9360;" fillcolor="#CFCFCF" filled="t" stroked="f" coordorigin="1440,38" coordsize="9360,394" path="m10759,431l1481,431,1464,427,1452,419,1442,407,1440,391,1440,79,1442,62,1452,50,1464,40,1481,38,10759,38,10776,40,10788,50,10798,62,10800,79,10800,391,10798,407,10788,419,10776,427,10759,43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1440;top:37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[4]: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rPr>
          <w:rFonts w:ascii="SimSun"/>
          <w:color w:val="D64313"/>
          <w:w w:val="105"/>
        </w:rPr>
        <w:t>[4]:</w:t>
      </w:r>
      <w:r>
        <w:rPr>
          <w:rFonts w:ascii="SimSun"/>
          <w:color w:val="D64313"/>
          <w:spacing w:val="6"/>
          <w:w w:val="105"/>
        </w:rPr>
        <w:t xml:space="preserve"> </w:t>
      </w:r>
      <w:r>
        <w:rPr>
          <w:rFonts w:ascii="SimSun"/>
          <w:w w:val="105"/>
        </w:rPr>
        <w:t>(7043,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21)</w:t>
      </w:r>
    </w:p>
    <w:p>
      <w:pPr>
        <w:pStyle w:val="6"/>
        <w:spacing w:before="6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42" o:spid="_x0000_s1042" o:spt="203" style="position:absolute;left:0pt;margin-left:72pt;margin-top:-0.65pt;height:19.6pt;width:468pt;mso-position-horizontal-relative:page;z-index:251662336;mso-width-relative:page;mso-height-relative:page;" coordorigin="1440,-14" coordsize="9360,392">
            <o:lock v:ext="edit"/>
            <v:shape id="_x0000_s1043" o:spid="_x0000_s104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[5]: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p>
      <w:pPr>
        <w:pStyle w:val="6"/>
        <w:spacing w:before="1" w:line="232" w:lineRule="auto"/>
        <w:ind w:left="800" w:right="5223"/>
        <w:rPr>
          <w:rFonts w:ascii="SimSun"/>
        </w:rPr>
      </w:pPr>
      <w:r>
        <w:rPr>
          <w:rFonts w:ascii="SimSun"/>
          <w:spacing w:val="-1"/>
          <w:w w:val="105"/>
        </w:rPr>
        <w:t>&lt;class 'pandas.core.frame.DataFrame'&gt;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RangeIndex: 7043 entries, 0 to 7042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(total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columns):</w:t>
      </w:r>
    </w:p>
    <w:p>
      <w:pPr>
        <w:pStyle w:val="6"/>
        <w:tabs>
          <w:tab w:val="left" w:pos="1371"/>
          <w:tab w:val="left" w:pos="3432"/>
        </w:tabs>
        <w:spacing w:before="1" w:line="240" w:lineRule="auto"/>
        <w:ind w:left="912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Column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Non-Null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Dtype</w:t>
      </w:r>
    </w:p>
    <w:p>
      <w:pPr>
        <w:pStyle w:val="6"/>
        <w:spacing w:before="11" w:line="240" w:lineRule="auto"/>
        <w:ind w:left="0"/>
        <w:rPr>
          <w:rFonts w:ascii="SimSun"/>
          <w:sz w:val="9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621"/>
        <w:gridCol w:w="1095"/>
        <w:gridCol w:w="22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spacing w:before="97" w:line="257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0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621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57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gender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Partner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tenure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14</w:t>
            </w:r>
            <w:r>
              <w:rPr>
                <w:spacing w:val="9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  <w:r>
              <w:rPr>
                <w:spacing w:val="10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17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12" w:type="dxa"/>
          </w:tcPr>
          <w:p>
            <w:pPr>
              <w:pStyle w:val="9"/>
              <w:spacing w:line="254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19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21" w:type="dxa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54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512" w:type="dxa"/>
          </w:tcPr>
          <w:p>
            <w:pPr>
              <w:pStyle w:val="9"/>
              <w:spacing w:line="230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10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Churn</w:t>
            </w:r>
          </w:p>
        </w:tc>
        <w:tc>
          <w:tcPr>
            <w:tcW w:w="621" w:type="dxa"/>
          </w:tcPr>
          <w:p>
            <w:pPr>
              <w:pStyle w:val="9"/>
              <w:spacing w:line="230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30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</w:tbl>
    <w:p>
      <w:pPr>
        <w:pStyle w:val="6"/>
        <w:spacing w:before="50" w:line="230" w:lineRule="auto"/>
        <w:ind w:left="800" w:right="4907"/>
        <w:rPr>
          <w:rFonts w:ascii="SimSun"/>
        </w:rPr>
      </w:pPr>
      <w:r>
        <w:rPr>
          <w:rFonts w:ascii="SimSun"/>
          <w:w w:val="105"/>
        </w:rPr>
        <w:t>dtypes: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float64(1),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int64(2),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object(18)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memory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usage: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1.1+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MB</w:t>
      </w:r>
    </w:p>
    <w:p>
      <w:pPr>
        <w:pStyle w:val="6"/>
        <w:spacing w:before="194" w:line="240" w:lineRule="auto"/>
        <w:ind w:left="281"/>
        <w:rPr>
          <w:rFonts w:ascii="SimSun"/>
        </w:rPr>
      </w:pPr>
      <w:r>
        <w:pict>
          <v:group id="_x0000_s1045" o:spid="_x0000_s1045" o:spt="203" style="position:absolute;left:0pt;margin-left:72pt;margin-top:9pt;height:19.6pt;width:468pt;mso-position-horizontal-relative:page;z-index:251663360;mso-width-relative:page;mso-height-relative:page;" coordorigin="1440,180" coordsize="9360,392">
            <o:lock v:ext="edit"/>
            <v:shape id="_x0000_s1046" o:spid="_x0000_s1046" style="position:absolute;left:1440;top:180;height:392;width:9360;" fillcolor="#CFCFCF" filled="t" stroked="f" coordorigin="1440,180" coordsize="9360,392" path="m10759,571l1481,571,1464,569,1452,559,1442,547,1440,531,1440,219,1442,204,1452,192,1464,183,1481,180,10759,180,10776,183,10788,192,10798,204,10800,219,10800,531,10798,547,10788,559,10776,569,10759,571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1440;top:180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[6]:</w:t>
      </w:r>
    </w:p>
    <w:p>
      <w:pPr>
        <w:pStyle w:val="6"/>
        <w:spacing w:before="11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28"/>
        </w:tabs>
        <w:spacing w:before="0" w:after="0" w:line="232" w:lineRule="auto"/>
        <w:ind w:left="1671" w:right="1176" w:hanging="1390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array(['customerID',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'gender',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'SeniorCitizen',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'Partner',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'Dependents',</w:t>
      </w:r>
      <w:r>
        <w:rPr>
          <w:spacing w:val="-112"/>
          <w:w w:val="105"/>
          <w:sz w:val="22"/>
        </w:rPr>
        <w:t xml:space="preserve"> </w:t>
      </w:r>
      <w:r>
        <w:rPr>
          <w:w w:val="105"/>
          <w:sz w:val="22"/>
        </w:rPr>
        <w:t>'tenure', 'PhoneService', 'MultipleLines', 'InternetService',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'OnlineSecurity', 'OnlineBackup',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'DeviceProtection',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'TechSupport', 'StreamingTV', 'StreamingMovies', 'Contract',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'PaperlessBilling', 'PaymentMethod', 'MonthlyCharges',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'TotalCharges',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'Churn'],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dtype=object)</w:t>
      </w:r>
    </w:p>
    <w:p>
      <w:pPr>
        <w:pStyle w:val="6"/>
        <w:spacing w:before="9" w:line="240" w:lineRule="auto"/>
        <w:ind w:left="0"/>
        <w:rPr>
          <w:rFonts w:ascii="SimSun"/>
          <w:sz w:val="20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48" o:spid="_x0000_s1048" o:spt="203" style="position:absolute;left:0pt;margin-left:72pt;margin-top:-0.75pt;height:19.7pt;width:468pt;mso-position-horizontal-relative:page;z-index:251663360;mso-width-relative:page;mso-height-relative:page;" coordorigin="1440,-15" coordsize="9360,394">
            <o:lock v:ext="edit"/>
            <v:shape id="_x0000_s1049" o:spid="_x0000_s1049" style="position:absolute;left:1440;top:-16;height:394;width:9360;" fillcolor="#CFCFCF" filled="t" stroked="f" coordorigin="1440,-15" coordsize="9360,394" path="m10759,378l1481,378,1464,374,1452,366,1442,354,1440,338,1440,26,1442,9,1452,-3,1464,-13,1481,-15,10759,-15,10776,-13,10788,-3,10798,9,10800,26,10800,338,10798,354,10788,366,10776,374,10759,37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1440;top:-1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[7]: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28"/>
          <w:tab w:val="left" w:pos="3274"/>
        </w:tabs>
        <w:spacing w:before="48" w:after="0" w:line="232" w:lineRule="auto"/>
        <w:ind w:left="869" w:right="6319" w:hanging="588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customerID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DeviceProtection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TechSupport        </w:t>
      </w:r>
      <w:r>
        <w:rPr>
          <w:rFonts w:ascii="SimSun"/>
          <w:spacing w:val="64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4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StreamingTV        </w:t>
      </w:r>
      <w:r>
        <w:rPr>
          <w:rFonts w:ascii="SimSun"/>
          <w:spacing w:val="80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0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StreamingMovies    </w:t>
      </w:r>
      <w:r>
        <w:rPr>
          <w:rFonts w:ascii="SimSun"/>
          <w:spacing w:val="79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before="1"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object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PaperlessBilling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PaymentMethod      </w:t>
      </w:r>
      <w:r>
        <w:rPr>
          <w:rFonts w:ascii="SimSun"/>
          <w:spacing w:val="65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float64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51" o:spid="_x0000_s1051" o:spt="203" style="position:absolute;left:0pt;margin-left:72pt;margin-top:-0.65pt;height:19.6pt;width:468pt;mso-position-horizontal-relative:page;z-index:251665408;mso-width-relative:page;mso-height-relative:page;" coordorigin="1440,-14" coordsize="9360,392">
            <o:lock v:ext="edit"/>
            <v:shape id="_x0000_s1052" o:spid="_x0000_s1052" style="position:absolute;left:1440;top:-14;height:392;width:9360;" fillcolor="#CFCFCF" filled="t" stroked="f" coordorigin="1440,-14" coordsize="9360,392" path="m10759,377l1481,377,1464,375,1452,365,1442,353,1440,339,1440,27,1442,10,1452,-2,1464,-11,1481,-14,10759,-14,10776,-11,10788,-2,10798,10,10800,27,10800,339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matrix(df);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[8]:</w:t>
      </w:r>
    </w:p>
    <w:p>
      <w:pPr>
        <w:pStyle w:val="6"/>
        <w:spacing w:before="10" w:line="240" w:lineRule="auto"/>
        <w:ind w:left="0"/>
        <w:rPr>
          <w:rFonts w:ascii="SimSu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201930</wp:posOffset>
            </wp:positionV>
            <wp:extent cx="5240655" cy="2412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22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5" w:line="240" w:lineRule="auto"/>
        <w:ind w:left="0"/>
        <w:rPr>
          <w:rFonts w:ascii="SimSun"/>
          <w:sz w:val="25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54" o:spid="_x0000_s1054" o:spt="203" style="position:absolute;left:0pt;margin-left:72pt;margin-top:-0.6pt;height:33.15pt;width:468pt;mso-position-horizontal-relative:page;z-index:251664384;mso-width-relative:page;mso-height-relative:page;" coordorigin="1440,-13" coordsize="9360,663">
            <o:lock v:ext="edit"/>
            <v:shape id="_x0000_s1055" o:spid="_x0000_s1055" style="position:absolute;left:1459;top:8;height:622;width:9320;" fillcolor="#F7F7F7" filled="t" stroked="f" coordorigin="1459,9" coordsize="9320,622" path="m10771,630l1469,630,1459,621,1459,16,1469,9,10771,9,10778,16,10778,621,10771,630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440;top:-13;height:663;width:9360;" fillcolor="#CFCFCF" filled="t" stroked="f" coordorigin="1440,-13" coordsize="9360,663" path="m10759,650l1481,650,1464,647,1452,638,1442,626,1440,609,1440,28,1442,11,1452,-1,1464,-10,1481,-13,10759,-13,10776,-10,10788,-1,10798,11,10800,28,10800,609,10798,626,10788,638,10776,647,10759,65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1459;top:8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4919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spacing w:val="-1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drop([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'customerID'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],</w:t>
                    </w:r>
                    <w:r>
                      <w:rPr>
                        <w:rFonts w:ascii="SimSun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axis</w:t>
                    </w:r>
                    <w:r>
                      <w:rPr>
                        <w:rFonts w:ascii="SimSun"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[9]: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912"/>
        <w:gridCol w:w="1665"/>
        <w:gridCol w:w="915"/>
        <w:gridCol w:w="1319"/>
        <w:gridCol w:w="857"/>
        <w:gridCol w:w="1550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6" w:hRule="atLeast"/>
        </w:trPr>
        <w:tc>
          <w:tcPr>
            <w:tcW w:w="86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[9]:</w:t>
            </w:r>
          </w:p>
        </w:tc>
        <w:tc>
          <w:tcPr>
            <w:tcW w:w="912" w:type="dxa"/>
          </w:tcPr>
          <w:p>
            <w:pPr>
              <w:pStyle w:val="9"/>
              <w:spacing w:line="226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5" w:type="dxa"/>
          </w:tcPr>
          <w:p>
            <w:pPr>
              <w:pStyle w:val="9"/>
              <w:spacing w:line="226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6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6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0" w:type="dxa"/>
          </w:tcPr>
          <w:p>
            <w:pPr>
              <w:pStyle w:val="9"/>
              <w:spacing w:line="226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7" w:type="dxa"/>
          </w:tcPr>
          <w:p>
            <w:pPr>
              <w:pStyle w:val="9"/>
              <w:spacing w:line="254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0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7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  <w:r>
        <w:pict>
          <v:shape id="_x0000_s1058" o:spid="_x0000_s1058" style="position:absolute;left:0pt;margin-left:72pt;margin-top:549.7pt;height:33.25pt;width:468pt;mso-position-horizontal-relative:page;mso-position-vertical-relative:page;z-index:-251632640;mso-width-relative:page;mso-height-relative:page;" fillcolor="#CFCFCF" filled="t" stroked="f" coordorigin="1440,10994" coordsize="9360,665" path="m10759,11659l1481,11659,1464,11654,1452,11647,1442,11635,1440,11618,1440,11035,1442,11018,1452,11006,1464,10999,1481,10994,10759,10994,10776,10999,10788,11006,10798,11018,10800,11035,10800,11618,10798,11635,10788,11647,10776,11654,10759,1165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70" w:line="26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375"/>
          <w:tab w:val="left" w:pos="7747"/>
        </w:tabs>
        <w:spacing w:before="0" w:after="0" w:line="264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863"/>
        </w:tabs>
        <w:spacing w:before="0" w:after="0" w:line="271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747"/>
        </w:tabs>
        <w:spacing w:before="0" w:after="0" w:line="27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259"/>
          <w:tab w:val="left" w:pos="7863"/>
        </w:tabs>
        <w:spacing w:before="0" w:after="0" w:line="275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3624"/>
          <w:tab w:val="left" w:pos="6375"/>
          <w:tab w:val="left" w:pos="7863"/>
        </w:tabs>
        <w:spacing w:before="0" w:after="0" w:line="28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9" w:line="240" w:lineRule="auto"/>
        <w:ind w:left="0"/>
        <w:rPr>
          <w:rFonts w:ascii="SimSun"/>
          <w:sz w:val="14"/>
        </w:rPr>
      </w:pPr>
    </w:p>
    <w:p>
      <w:pPr>
        <w:pStyle w:val="6"/>
        <w:tabs>
          <w:tab w:val="left" w:pos="8434"/>
        </w:tabs>
        <w:spacing w:before="70" w:line="296" w:lineRule="exact"/>
        <w:ind w:left="1104"/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TechSupport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StreamingTV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StreamingMovies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Contract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  <w:position w:val="-2"/>
        </w:rPr>
        <w:t>\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51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4083"/>
          <w:tab w:val="left" w:pos="5455"/>
          <w:tab w:val="left" w:pos="7291"/>
          <w:tab w:val="left" w:pos="8436"/>
        </w:tabs>
        <w:spacing w:before="0" w:after="0" w:line="262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3967"/>
          <w:tab w:val="left" w:pos="5455"/>
          <w:tab w:val="left" w:pos="7291"/>
          <w:tab w:val="left" w:pos="8436"/>
        </w:tabs>
        <w:spacing w:before="0" w:after="0" w:line="274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8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6"/>
        <w:spacing w:before="1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222"/>
        <w:gridCol w:w="1960"/>
        <w:gridCol w:w="3141"/>
        <w:gridCol w:w="1777"/>
        <w:gridCol w:w="1548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314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7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548" w:type="dxa"/>
          </w:tcPr>
          <w:p>
            <w:pPr>
              <w:pStyle w:val="9"/>
              <w:spacing w:line="226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76" w:type="dxa"/>
          </w:tcPr>
          <w:p>
            <w:pPr>
              <w:pStyle w:val="9"/>
              <w:spacing w:line="226" w:lineRule="exact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60" w:type="dxa"/>
          </w:tcPr>
          <w:p>
            <w:pPr>
              <w:pStyle w:val="9"/>
              <w:spacing w:line="254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7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  <w:tc>
          <w:tcPr>
            <w:tcW w:w="1548" w:type="dxa"/>
          </w:tcPr>
          <w:p>
            <w:pPr>
              <w:pStyle w:val="9"/>
              <w:spacing w:line="254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28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60" w:type="dxa"/>
          </w:tcPr>
          <w:p>
            <w:pPr>
              <w:pStyle w:val="9"/>
              <w:spacing w:line="228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28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28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  <w:tc>
          <w:tcPr>
            <w:tcW w:w="1548" w:type="dxa"/>
          </w:tcPr>
          <w:p>
            <w:pPr>
              <w:pStyle w:val="9"/>
              <w:spacing w:line="228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before="4" w:line="240" w:lineRule="auto"/>
              <w:rPr>
                <w:sz w:val="22"/>
              </w:rPr>
            </w:pPr>
          </w:p>
          <w:p>
            <w:pPr>
              <w:pStyle w:val="9"/>
              <w:spacing w:line="278" w:lineRule="exact"/>
              <w:ind w:left="28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1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0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9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03" w:type="dxa"/>
          </w:tcPr>
          <w:p>
            <w:pPr>
              <w:pStyle w:val="9"/>
              <w:spacing w:line="274" w:lineRule="exact"/>
              <w:ind w:left="7" w:right="55"/>
              <w:jc w:val="center"/>
              <w:rPr>
                <w:sz w:val="22"/>
              </w:rPr>
            </w:pPr>
            <w:r>
              <w:rPr>
                <w:color w:val="2E3D9F"/>
                <w:sz w:val="22"/>
              </w:rPr>
              <w:t>[10]:</w:t>
            </w:r>
          </w:p>
        </w:tc>
        <w:tc>
          <w:tcPr>
            <w:tcW w:w="2182" w:type="dxa"/>
            <w:gridSpan w:val="2"/>
            <w:shd w:val="clear" w:color="auto" w:fill="F7F7F7"/>
          </w:tcPr>
          <w:p>
            <w:pPr>
              <w:pStyle w:val="9"/>
              <w:spacing w:line="232" w:lineRule="auto"/>
              <w:ind w:left="57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B92020"/>
                <w:sz w:val="22"/>
              </w:rPr>
              <w:t>'TotalCharges'</w:t>
            </w:r>
            <w:r>
              <w:rPr>
                <w:sz w:val="22"/>
              </w:rPr>
              <w:t>]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df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isnull()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sum()</w:t>
            </w:r>
          </w:p>
        </w:tc>
        <w:tc>
          <w:tcPr>
            <w:tcW w:w="7142" w:type="dxa"/>
            <w:gridSpan w:val="4"/>
            <w:shd w:val="clear" w:color="auto" w:fill="F7F7F7"/>
          </w:tcPr>
          <w:p>
            <w:pPr>
              <w:pStyle w:val="9"/>
              <w:spacing w:line="274" w:lineRule="exact"/>
              <w:ind w:left="45"/>
              <w:rPr>
                <w:sz w:val="22"/>
              </w:rPr>
            </w:pPr>
            <w:r>
              <w:rPr>
                <w:color w:val="666666"/>
                <w:sz w:val="22"/>
              </w:rPr>
              <w:t>=</w:t>
            </w:r>
            <w:r>
              <w:rPr>
                <w:color w:val="666666"/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pd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to_numeric(df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TotalCharges,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color w:val="666666"/>
                <w:sz w:val="22"/>
              </w:rPr>
              <w:t>=</w:t>
            </w:r>
            <w:r>
              <w:rPr>
                <w:color w:val="B92020"/>
                <w:sz w:val="22"/>
              </w:rPr>
              <w:t>'coerce'</w:t>
            </w:r>
            <w:r>
              <w:rPr>
                <w:sz w:val="2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03" w:type="dxa"/>
          </w:tcPr>
          <w:p>
            <w:pPr>
              <w:pStyle w:val="9"/>
              <w:spacing w:before="186" w:line="257" w:lineRule="exact"/>
              <w:ind w:left="30" w:right="55"/>
              <w:jc w:val="center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[10]:</w:t>
            </w:r>
          </w:p>
        </w:tc>
        <w:tc>
          <w:tcPr>
            <w:tcW w:w="2182" w:type="dxa"/>
            <w:gridSpan w:val="2"/>
          </w:tcPr>
          <w:p>
            <w:pPr>
              <w:pStyle w:val="9"/>
              <w:spacing w:before="186" w:line="257" w:lineRule="exact"/>
              <w:ind w:left="47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before="186" w:line="257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2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4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29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top="146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119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504" w:type="dxa"/>
          </w:tcPr>
          <w:p>
            <w:pPr>
              <w:pStyle w:val="9"/>
              <w:spacing w:line="226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9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504" w:type="dxa"/>
          </w:tcPr>
          <w:p>
            <w:pPr>
              <w:pStyle w:val="9"/>
              <w:spacing w:line="251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0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119" w:type="dxa"/>
          </w:tcPr>
          <w:p>
            <w:pPr>
              <w:pStyle w:val="9"/>
              <w:spacing w:line="27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dtype: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int64</w:t>
            </w:r>
          </w:p>
        </w:tc>
        <w:tc>
          <w:tcPr>
            <w:tcW w:w="504" w:type="dxa"/>
          </w:tcPr>
          <w:p>
            <w:pPr>
              <w:pStyle w:val="9"/>
              <w:spacing w:line="277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</w:tbl>
    <w:p>
      <w:pPr>
        <w:pStyle w:val="6"/>
        <w:spacing w:before="7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59" o:spid="_x0000_s1059" o:spt="203" style="position:absolute;left:0pt;margin-left:72pt;margin-top:2.65pt;height:19.6pt;width:468pt;mso-position-horizontal-relative:page;z-index:251666432;mso-width-relative:page;mso-height-relative:page;" coordorigin="1440,54" coordsize="9360,392">
            <o:lock v:ext="edit"/>
            <v:shape id="_x0000_s1060" o:spid="_x0000_s1060" style="position:absolute;left:1440;top:53;height:392;width:9360;" fillcolor="#CFCFCF" filled="t" stroked="f" coordorigin="1440,54" coordsize="9360,392" path="m10759,445l1481,445,1464,443,1452,433,1442,421,1440,407,1440,95,1442,78,1452,66,1464,56,1481,54,10759,54,10776,56,10788,66,10798,78,10800,95,10800,407,10798,421,10788,433,10776,443,10759,445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1440;top:53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df[np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isnan(df[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])]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[11]:</w:t>
      </w:r>
    </w:p>
    <w:p>
      <w:pPr>
        <w:pStyle w:val="6"/>
        <w:spacing w:before="7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912"/>
        <w:gridCol w:w="1665"/>
        <w:gridCol w:w="916"/>
        <w:gridCol w:w="1321"/>
        <w:gridCol w:w="855"/>
        <w:gridCol w:w="155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323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[11]:</w:t>
            </w:r>
          </w:p>
        </w:tc>
        <w:tc>
          <w:tcPr>
            <w:tcW w:w="912" w:type="dxa"/>
          </w:tcPr>
          <w:p>
            <w:pPr>
              <w:pStyle w:val="9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2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5" w:type="dxa"/>
          </w:tcPr>
          <w:p>
            <w:pPr>
              <w:pStyle w:val="9"/>
              <w:spacing w:line="227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2" w:type="dxa"/>
          </w:tcPr>
          <w:p>
            <w:pPr>
              <w:pStyle w:val="9"/>
              <w:spacing w:line="227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6" w:type="dxa"/>
          </w:tcPr>
          <w:p>
            <w:pPr>
              <w:pStyle w:val="9"/>
              <w:spacing w:line="227" w:lineRule="exact"/>
              <w:ind w:left="110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323" w:type="dxa"/>
          </w:tcPr>
          <w:p>
            <w:pPr>
              <w:pStyle w:val="9"/>
              <w:spacing w:line="251" w:lineRule="exact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912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23" w:type="dxa"/>
          </w:tcPr>
          <w:p>
            <w:pPr>
              <w:pStyle w:val="9"/>
              <w:spacing w:line="254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323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6" w:line="240" w:lineRule="auto"/>
        <w:ind w:left="0"/>
        <w:rPr>
          <w:rFonts w:ascii="SimSun"/>
          <w:sz w:val="24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4"/>
        <w:gridCol w:w="1610"/>
        <w:gridCol w:w="1893"/>
        <w:gridCol w:w="394"/>
        <w:gridCol w:w="20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017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26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1893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70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54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30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spacing w:after="0" w:line="240" w:lineRule="auto"/>
        <w:rPr>
          <w:rFonts w:ascii="SimSun"/>
          <w:sz w:val="17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1" w:line="240" w:lineRule="auto"/>
        <w:ind w:left="0"/>
        <w:rPr>
          <w:rFonts w:ascii="SimSun"/>
          <w:sz w:val="25"/>
        </w:rPr>
      </w:pPr>
    </w:p>
    <w:p>
      <w:pPr>
        <w:pStyle w:val="6"/>
        <w:spacing w:line="240" w:lineRule="auto"/>
        <w:ind w:left="0" w:right="38"/>
        <w:jc w:val="right"/>
        <w:rPr>
          <w:rFonts w:ascii="SimSun"/>
        </w:rPr>
      </w:pPr>
      <w:r>
        <w:rPr>
          <w:rFonts w:ascii="SimSun"/>
          <w:w w:val="105"/>
        </w:rPr>
        <w:t>488</w:t>
      </w:r>
    </w:p>
    <w:p>
      <w:pPr>
        <w:pStyle w:val="6"/>
        <w:spacing w:before="70"/>
        <w:ind w:left="876"/>
        <w:rPr>
          <w:rFonts w:ascii="SimSun"/>
        </w:rPr>
      </w:pPr>
      <w:r>
        <w:br w:type="column"/>
      </w:r>
      <w:r>
        <w:rPr>
          <w:rFonts w:ascii="SimSun"/>
        </w:rPr>
        <w:t>OnlineBackup</w:t>
      </w:r>
    </w:p>
    <w:p>
      <w:pPr>
        <w:pStyle w:val="6"/>
        <w:ind w:left="0" w:right="5"/>
        <w:jc w:val="right"/>
        <w:rPr>
          <w:rFonts w:ascii="SimSun"/>
        </w:rPr>
      </w:pPr>
      <w:r>
        <w:rPr>
          <w:rFonts w:ascii="SimSun"/>
          <w:w w:val="105"/>
        </w:rPr>
        <w:t>No</w:t>
      </w:r>
    </w:p>
    <w:p>
      <w:pPr>
        <w:pStyle w:val="6"/>
        <w:spacing w:before="70"/>
        <w:ind w:left="524"/>
        <w:rPr>
          <w:rFonts w:ascii="SimSun"/>
        </w:rPr>
      </w:pPr>
      <w:r>
        <w:br w:type="column"/>
      </w:r>
      <w:r>
        <w:rPr>
          <w:rFonts w:ascii="SimSun"/>
          <w:w w:val="105"/>
        </w:rPr>
        <w:t>DeviceProtection</w:t>
      </w:r>
    </w:p>
    <w:p>
      <w:pPr>
        <w:pStyle w:val="6"/>
        <w:ind w:left="0" w:right="47"/>
        <w:jc w:val="right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pStyle w:val="6"/>
        <w:spacing w:before="72" w:line="269" w:lineRule="exact"/>
        <w:ind w:left="876"/>
        <w:rPr>
          <w:rFonts w:ascii="SimSun"/>
        </w:rPr>
      </w:pPr>
      <w:r>
        <w:br w:type="column"/>
      </w:r>
      <w:r>
        <w:rPr>
          <w:rFonts w:ascii="SimSun"/>
          <w:w w:val="105"/>
        </w:rPr>
        <w:t>TechSupport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6"/>
        <w:spacing w:line="269" w:lineRule="exact"/>
        <w:ind w:left="1772" w:right="1705"/>
        <w:jc w:val="center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spacing w:after="0" w:line="269" w:lineRule="exact"/>
        <w:jc w:val="center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4">
            <w:col w:w="1263" w:space="225"/>
            <w:col w:w="2262" w:space="40"/>
            <w:col w:w="2410" w:space="215"/>
            <w:col w:w="3865"/>
          </w:cols>
        </w:sectPr>
      </w:pPr>
    </w:p>
    <w:p>
      <w:pPr>
        <w:pStyle w:val="6"/>
        <w:tabs>
          <w:tab w:val="left" w:pos="3396"/>
          <w:tab w:val="left" w:pos="5803"/>
          <w:tab w:val="left" w:pos="8208"/>
          <w:tab w:val="left" w:pos="8323"/>
        </w:tabs>
        <w:spacing w:line="232" w:lineRule="auto"/>
        <w:ind w:left="876" w:right="1723"/>
        <w:jc w:val="both"/>
        <w:rPr>
          <w:rFonts w:ascii="SimSun"/>
        </w:rPr>
      </w:pPr>
      <w:r>
        <w:rPr>
          <w:rFonts w:ascii="SimSun"/>
          <w:w w:val="105"/>
        </w:rPr>
        <w:t>753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 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936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No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1082 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1340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Yes</w:t>
      </w:r>
    </w:p>
    <w:p>
      <w:pPr>
        <w:spacing w:after="0" w:line="232" w:lineRule="auto"/>
        <w:jc w:val="both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2" o:spid="_x0000_s1062" o:spt="203" style="position:absolute;left:0pt;margin-left:72pt;margin-top:-0.65pt;height:19.6pt;width:468pt;mso-position-horizontal-relative:page;z-index:251667456;mso-width-relative:page;mso-height-relative:page;" coordorigin="1440,-14" coordsize="9360,392">
            <o:lock v:ext="edit"/>
            <v:shape id="_x0000_s1063" o:spid="_x0000_s106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spacing w:val="-16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4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index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[12]:</w:t>
      </w:r>
    </w:p>
    <w:p>
      <w:pPr>
        <w:pStyle w:val="6"/>
        <w:tabs>
          <w:tab w:val="left" w:pos="2614"/>
          <w:tab w:val="left" w:pos="5021"/>
          <w:tab w:val="left" w:pos="7424"/>
        </w:tabs>
        <w:spacing w:before="58" w:line="230" w:lineRule="auto"/>
        <w:ind w:left="94" w:right="1726"/>
        <w:jc w:val="both"/>
        <w:rPr>
          <w:rFonts w:ascii="SimSun"/>
        </w:rPr>
      </w:pPr>
      <w:r>
        <w:br w:type="column"/>
      </w:r>
      <w:r>
        <w:rPr>
          <w:rFonts w:ascii="SimSun"/>
          <w:w w:val="105"/>
        </w:rPr>
        <w:t>3331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3826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4380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5218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6670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3"/>
          <w:w w:val="105"/>
        </w:rPr>
        <w:t>Yes</w:t>
      </w:r>
    </w:p>
    <w:p>
      <w:pPr>
        <w:pStyle w:val="6"/>
        <w:tabs>
          <w:tab w:val="left" w:pos="2614"/>
          <w:tab w:val="left" w:pos="5134"/>
          <w:tab w:val="left" w:pos="7424"/>
        </w:tabs>
        <w:spacing w:line="281" w:lineRule="exact"/>
        <w:ind w:left="94"/>
        <w:jc w:val="both"/>
        <w:rPr>
          <w:rFonts w:ascii="SimSun"/>
        </w:rPr>
      </w:pPr>
      <w:r>
        <w:rPr>
          <w:rFonts w:ascii="SimSun"/>
          <w:w w:val="105"/>
        </w:rPr>
        <w:t>6754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</w:p>
    <w:p>
      <w:pPr>
        <w:pStyle w:val="6"/>
        <w:spacing w:before="9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9"/>
        <w:gridCol w:w="2009"/>
        <w:gridCol w:w="396"/>
        <w:gridCol w:w="283"/>
        <w:gridCol w:w="1775"/>
        <w:gridCol w:w="1029"/>
        <w:gridCol w:w="578"/>
        <w:gridCol w:w="1432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22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3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3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029" w:type="dxa"/>
          </w:tcPr>
          <w:p>
            <w:pPr>
              <w:pStyle w:val="9"/>
              <w:spacing w:line="233" w:lineRule="exact"/>
              <w:ind w:left="8" w:right="32"/>
              <w:jc w:val="center"/>
              <w:rPr>
                <w:sz w:val="22"/>
              </w:rPr>
            </w:pPr>
            <w:r>
              <w:rPr>
                <w:sz w:val="22"/>
              </w:rPr>
              <w:t>Contract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3" w:lineRule="exact"/>
              <w:ind w:left="63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270" w:type="dxa"/>
          </w:tcPr>
          <w:p>
            <w:pPr>
              <w:pStyle w:val="9"/>
              <w:spacing w:line="233" w:lineRule="exact"/>
              <w:ind w:left="115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23" w:type="dxa"/>
          </w:tcPr>
          <w:p>
            <w:pPr>
              <w:pStyle w:val="9"/>
              <w:spacing w:line="248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48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48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48" w:lineRule="exact"/>
              <w:ind w:left="30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8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3" w:type="dxa"/>
          </w:tcPr>
          <w:p>
            <w:pPr>
              <w:pStyle w:val="9"/>
              <w:spacing w:line="249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9" w:type="dxa"/>
          </w:tcPr>
          <w:p>
            <w:pPr>
              <w:pStyle w:val="9"/>
              <w:spacing w:line="249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spacing w:line="249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spacing w:line="249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spacing w:line="249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spacing w:line="249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9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3" w:type="dxa"/>
          </w:tcPr>
          <w:p>
            <w:pPr>
              <w:pStyle w:val="9"/>
              <w:spacing w:line="255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55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55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55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0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087" w:type="dxa"/>
            <w:gridSpan w:val="4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488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5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52.55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20.25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80.85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25.75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56.05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20.00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19.70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54" w:lineRule="exact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spacing w:line="254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54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30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spacing w:line="230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61.90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30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00" w:right="1320" w:bottom="1000" w:left="640" w:header="0" w:footer="817" w:gutter="0"/>
          <w:cols w:equalWidth="0" w:num="2">
            <w:col w:w="743" w:space="40"/>
            <w:col w:w="9497"/>
          </w:cols>
        </w:sectPr>
      </w:pP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79" w:lineRule="exact"/>
        <w:ind w:left="166"/>
        <w:rPr>
          <w:rFonts w:ascii="SimSun"/>
        </w:rPr>
      </w:pPr>
      <w:r>
        <w:rPr>
          <w:rFonts w:ascii="SimSun"/>
          <w:color w:val="D64313"/>
          <w:w w:val="105"/>
        </w:rPr>
        <w:t>[12]:</w:t>
      </w:r>
      <w:r>
        <w:rPr>
          <w:rFonts w:ascii="SimSun"/>
          <w:color w:val="D64313"/>
          <w:spacing w:val="5"/>
          <w:w w:val="105"/>
        </w:rPr>
        <w:t xml:space="preserve"> </w:t>
      </w:r>
      <w:r>
        <w:rPr>
          <w:rFonts w:ascii="SimSun"/>
          <w:w w:val="105"/>
        </w:rPr>
        <w:t>Int64Index([488,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753,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936,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1082,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1340,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3331,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3826,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4380,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5218,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6670,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6754],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dtype='int64')</w:t>
      </w:r>
    </w:p>
    <w:p>
      <w:pPr>
        <w:pStyle w:val="6"/>
        <w:spacing w:before="10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5" o:spid="_x0000_s1065" o:spt="203" style="position:absolute;left:0pt;margin-left:72pt;margin-top:-0.65pt;height:33.15pt;width:468pt;mso-position-horizontal-relative:page;z-index:251666432;mso-width-relative:page;mso-height-relative:page;" coordorigin="1440,-14" coordsize="9360,663">
            <o:lock v:ext="edit"/>
            <v:shape id="_x0000_s1066" o:spid="_x0000_s106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drop(labels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SimSun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51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0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index,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axis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=0</w:t>
                    </w:r>
                    <w:r>
                      <w:rPr>
                        <w:rFonts w:ascii="SimSun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inplace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True</w:t>
                    </w:r>
                    <w:r>
                      <w:rPr>
                        <w:rFonts w:ascii="SimSun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[13]: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</w:tabs>
        <w:spacing w:before="0" w:after="0" w:line="463" w:lineRule="auto"/>
        <w:ind w:left="166" w:right="6084" w:firstLine="0"/>
        <w:jc w:val="left"/>
        <w:rPr>
          <w:sz w:val="22"/>
        </w:rPr>
      </w:pPr>
      <w:r>
        <w:pict>
          <v:group id="_x0000_s1069" o:spid="_x0000_s1069" o:spt="203" style="position:absolute;left:0pt;margin-left:72pt;margin-top:26.5pt;height:19.6pt;width:468pt;mso-position-horizontal-relative:page;z-index:-251631616;mso-width-relative:page;mso-height-relative:page;" coordorigin="1440,531" coordsize="9360,392">
            <o:lock v:ext="edit"/>
            <v:shape id="_x0000_s1070" o:spid="_x0000_s1070" style="position:absolute;left:1440;top:531;height:392;width:9360;" fillcolor="#CFCFCF" filled="t" stroked="f" coordorigin="1440,531" coordsize="9360,392" path="m10759,922l1481,922,1464,920,1452,910,1442,898,1440,881,1440,569,1442,555,1452,543,1464,533,1481,531,10759,531,10776,533,10788,543,10798,555,10800,569,10800,881,10798,898,10788,910,10776,920,10759,922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202" type="#_x0000_t202" style="position:absolute;left:1440;top:531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"TotalCharges"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mean())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D64313"/>
          <w:w w:val="105"/>
          <w:sz w:val="22"/>
        </w:rPr>
        <w:t>:</w:t>
      </w:r>
      <w:r>
        <w:rPr>
          <w:color w:val="D64313"/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Int64Index([],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dtype='int64')</w:t>
      </w:r>
      <w:r>
        <w:rPr>
          <w:spacing w:val="-112"/>
          <w:w w:val="105"/>
          <w:sz w:val="22"/>
        </w:rPr>
        <w:t xml:space="preserve"> </w:t>
      </w:r>
      <w:r>
        <w:rPr>
          <w:color w:val="2E3D9F"/>
          <w:w w:val="105"/>
          <w:sz w:val="22"/>
        </w:rPr>
        <w:t>[14]:</w:t>
      </w:r>
    </w:p>
    <w:p>
      <w:pPr>
        <w:pStyle w:val="8"/>
        <w:numPr>
          <w:ilvl w:val="0"/>
          <w:numId w:val="7"/>
        </w:numPr>
        <w:tabs>
          <w:tab w:val="left" w:pos="625"/>
          <w:tab w:val="left" w:pos="1555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96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100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1555"/>
          <w:tab w:val="left" w:pos="3847"/>
          <w:tab w:val="left" w:pos="4534"/>
          <w:tab w:val="left" w:pos="5909"/>
          <w:tab w:val="left" w:pos="6939"/>
          <w:tab w:val="left" w:pos="8314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261"/>
        <w:gridCol w:w="857"/>
        <w:gridCol w:w="687"/>
        <w:gridCol w:w="1029"/>
        <w:gridCol w:w="459"/>
        <w:gridCol w:w="747"/>
        <w:gridCol w:w="1144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22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61" w:type="dxa"/>
          </w:tcPr>
          <w:p>
            <w:pPr>
              <w:pStyle w:val="9"/>
              <w:spacing w:line="226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26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26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26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26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7" w:type="dxa"/>
          </w:tcPr>
          <w:p>
            <w:pPr>
              <w:pStyle w:val="9"/>
              <w:spacing w:line="226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22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9"/>
              <w:spacing w:line="251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1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51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1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1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spacing w:line="251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857" w:type="dxa"/>
          </w:tcPr>
          <w:p>
            <w:pPr>
              <w:pStyle w:val="9"/>
              <w:ind w:left="171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87" w:type="dxa"/>
          </w:tcPr>
          <w:p>
            <w:pPr>
              <w:pStyle w:val="9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029" w:type="dxa"/>
          </w:tcPr>
          <w:p>
            <w:pPr>
              <w:pStyle w:val="9"/>
              <w:ind w:left="63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459" w:type="dxa"/>
          </w:tcPr>
          <w:p>
            <w:pPr>
              <w:pStyle w:val="9"/>
              <w:ind w:left="29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74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6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24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72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2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261" w:type="dxa"/>
          </w:tcPr>
          <w:p>
            <w:pPr>
              <w:pStyle w:val="9"/>
              <w:spacing w:line="255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5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5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5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967" w:type="dxa"/>
          </w:tcPr>
          <w:p>
            <w:pPr>
              <w:pStyle w:val="9"/>
              <w:spacing w:line="255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2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261" w:type="dxa"/>
          </w:tcPr>
          <w:p>
            <w:pPr>
              <w:pStyle w:val="9"/>
              <w:spacing w:line="230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30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30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30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66</w:t>
            </w:r>
          </w:p>
        </w:tc>
        <w:tc>
          <w:tcPr>
            <w:tcW w:w="967" w:type="dxa"/>
          </w:tcPr>
          <w:p>
            <w:pPr>
              <w:pStyle w:val="9"/>
              <w:spacing w:line="230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after="23" w:line="240" w:lineRule="auto"/>
        <w:ind w:left="1885" w:right="1491"/>
        <w:jc w:val="center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tbl>
      <w:tblPr>
        <w:tblStyle w:val="5"/>
        <w:tblW w:w="0" w:type="auto"/>
        <w:tblInd w:w="8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453"/>
        <w:gridCol w:w="685"/>
        <w:gridCol w:w="891"/>
        <w:gridCol w:w="1236"/>
        <w:gridCol w:w="915"/>
        <w:gridCol w:w="516"/>
        <w:gridCol w:w="970"/>
        <w:gridCol w:w="915"/>
        <w:gridCol w:w="183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75" w:type="dxa"/>
          </w:tcPr>
          <w:p>
            <w:pPr>
              <w:pStyle w:val="9"/>
              <w:spacing w:line="225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453" w:type="dxa"/>
          </w:tcPr>
          <w:p>
            <w:pPr>
              <w:pStyle w:val="9"/>
              <w:spacing w:line="22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spacing w:line="225" w:lineRule="exact"/>
              <w:ind w:left="25" w:right="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spacing w:line="225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25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25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25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2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52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2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2" w:lineRule="exact"/>
              <w:ind w:left="226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575" w:type="dxa"/>
          </w:tcPr>
          <w:p>
            <w:pPr>
              <w:pStyle w:val="9"/>
              <w:spacing w:line="270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69" w:lineRule="exact"/>
              <w:ind w:left="59"/>
              <w:rPr>
                <w:sz w:val="22"/>
              </w:rPr>
            </w:pPr>
            <w:r>
              <w:rPr>
                <w:w w:val="88"/>
                <w:sz w:val="22"/>
              </w:rPr>
              <w:t>…</w:t>
            </w:r>
          </w:p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sz w:val="22"/>
              </w:rPr>
              <w:t>7038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73" w:lineRule="exact"/>
              <w:ind w:right="31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9"/>
              <w:spacing w:line="268" w:lineRule="exact"/>
              <w:ind w:left="29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  <w:p>
            <w:pPr>
              <w:pStyle w:val="9"/>
              <w:spacing w:line="251" w:lineRule="exact"/>
              <w:ind w:right="34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7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  <w:p>
            <w:pPr>
              <w:pStyle w:val="9"/>
              <w:spacing w:line="277" w:lineRule="exact"/>
              <w:ind w:right="113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15" w:type="dxa"/>
          </w:tcPr>
          <w:p>
            <w:pPr>
              <w:pStyle w:val="9"/>
              <w:spacing w:before="2" w:line="240" w:lineRule="auto"/>
              <w:ind w:left="-1"/>
              <w:rPr>
                <w:sz w:val="22"/>
              </w:rPr>
            </w:pPr>
            <w:r>
              <w:rPr>
                <w:w w:val="105"/>
                <w:sz w:val="22"/>
              </w:rPr>
              <w:t>optic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27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70" w:type="dxa"/>
          </w:tcPr>
          <w:p>
            <w:pPr>
              <w:pStyle w:val="9"/>
              <w:spacing w:before="2" w:line="240" w:lineRule="auto"/>
              <w:ind w:left="63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left="118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08" w:type="dxa"/>
            <w:gridSpan w:val="2"/>
          </w:tcPr>
          <w:p>
            <w:pPr>
              <w:pStyle w:val="9"/>
              <w:spacing w:before="2" w:line="240" w:lineRule="auto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75" w:type="dxa"/>
          </w:tcPr>
          <w:p>
            <w:pPr>
              <w:pStyle w:val="9"/>
              <w:spacing w:line="255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5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55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55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5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5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30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30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7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029" w:type="dxa"/>
            <w:gridSpan w:val="3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5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23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TechSupport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832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27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9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2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2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2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left="13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36" w:type="dxa"/>
          </w:tcPr>
          <w:p>
            <w:pPr>
              <w:pStyle w:val="9"/>
              <w:ind w:right="2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left="342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left="5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32" w:type="dxa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5" w:type="dxa"/>
          </w:tcPr>
          <w:p>
            <w:pPr>
              <w:pStyle w:val="9"/>
              <w:spacing w:line="254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4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4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4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spacing w:line="230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011"/>
        <w:gridCol w:w="629"/>
        <w:gridCol w:w="2464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6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27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2112" w:type="dxa"/>
          </w:tcPr>
          <w:p>
            <w:pPr>
              <w:pStyle w:val="9"/>
              <w:spacing w:line="227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60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60" w:type="dxa"/>
          </w:tcPr>
          <w:p>
            <w:pPr>
              <w:pStyle w:val="9"/>
              <w:spacing w:line="25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11" w:type="dxa"/>
          </w:tcPr>
          <w:p>
            <w:pPr>
              <w:pStyle w:val="9"/>
              <w:spacing w:line="257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57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</w:p>
        </w:tc>
        <w:tc>
          <w:tcPr>
            <w:tcW w:w="2464" w:type="dxa"/>
          </w:tcPr>
          <w:p>
            <w:pPr>
              <w:pStyle w:val="9"/>
              <w:spacing w:line="25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line="257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60" w:type="dxa"/>
          </w:tcPr>
          <w:p>
            <w:pPr>
              <w:pStyle w:val="9"/>
              <w:spacing w:before="2" w:line="253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11" w:type="dxa"/>
          </w:tcPr>
          <w:p>
            <w:pPr>
              <w:pStyle w:val="9"/>
              <w:spacing w:before="2" w:line="253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before="2" w:line="253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before="2" w:line="253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60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2" w:lineRule="exact"/>
              <w:ind w:left="132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2" w:lineRule="exact"/>
              <w:ind w:left="154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12" w:type="dxa"/>
          </w:tcPr>
          <w:p>
            <w:pPr>
              <w:pStyle w:val="9"/>
              <w:spacing w:line="252" w:lineRule="exact"/>
              <w:ind w:left="68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6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11" w:type="dxa"/>
          </w:tcPr>
          <w:p>
            <w:pPr>
              <w:pStyle w:val="9"/>
              <w:spacing w:line="23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3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84.80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60" w:type="dxa"/>
          </w:tcPr>
          <w:p>
            <w:pPr>
              <w:pStyle w:val="9"/>
              <w:spacing w:before="1" w:line="26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11" w:type="dxa"/>
          </w:tcPr>
          <w:p>
            <w:pPr>
              <w:pStyle w:val="9"/>
              <w:spacing w:before="1" w:line="26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before="1" w:line="260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before="1" w:line="260" w:lineRule="exact"/>
              <w:ind w:left="1029"/>
              <w:rPr>
                <w:sz w:val="22"/>
              </w:rPr>
            </w:pPr>
            <w:r>
              <w:rPr>
                <w:w w:val="105"/>
                <w:sz w:val="22"/>
              </w:rPr>
              <w:t>103.20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6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11" w:type="dxa"/>
          </w:tcPr>
          <w:p>
            <w:pPr>
              <w:pStyle w:val="9"/>
              <w:spacing w:line="23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line="230" w:lineRule="exact"/>
              <w:ind w:left="1143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0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29.60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556"/>
        <w:gridCol w:w="1022"/>
        <w:gridCol w:w="292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74.40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  <w:r>
              <w:rPr>
                <w:spacing w:val="10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Bank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105.65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0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6" w:type="dxa"/>
          </w:tcPr>
          <w:p>
            <w:pPr>
              <w:pStyle w:val="9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20" w:type="dxa"/>
          </w:tcPr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556" w:type="dxa"/>
          </w:tcPr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6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620" w:type="dxa"/>
          </w:tcPr>
          <w:p>
            <w:pPr>
              <w:pStyle w:val="9"/>
              <w:spacing w:before="1" w:line="27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7038</w:t>
            </w:r>
          </w:p>
        </w:tc>
        <w:tc>
          <w:tcPr>
            <w:tcW w:w="1556" w:type="dxa"/>
          </w:tcPr>
          <w:p>
            <w:pPr>
              <w:pStyle w:val="9"/>
              <w:spacing w:before="1" w:line="277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  <w:p>
            <w:pPr>
              <w:pStyle w:val="9"/>
              <w:tabs>
                <w:tab w:val="left" w:pos="458"/>
              </w:tabs>
              <w:spacing w:line="264" w:lineRule="exact"/>
              <w:ind w:right="49"/>
              <w:jc w:val="right"/>
              <w:rPr>
                <w:sz w:val="22"/>
              </w:rPr>
            </w:pPr>
            <w:r>
              <w:rPr>
                <w:w w:val="70"/>
                <w:sz w:val="22"/>
              </w:rPr>
              <w:t>…</w:t>
            </w:r>
            <w:r>
              <w:rPr>
                <w:w w:val="70"/>
                <w:sz w:val="22"/>
              </w:rPr>
              <w:tab/>
            </w:r>
            <w:r>
              <w:rPr>
                <w:w w:val="70"/>
                <w:sz w:val="22"/>
              </w:rPr>
              <w:t>…</w:t>
            </w:r>
          </w:p>
          <w:p>
            <w:pPr>
              <w:pStyle w:val="9"/>
              <w:spacing w:line="24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1990.50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8" w:line="240" w:lineRule="auto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spacing w:before="10" w:line="240" w:lineRule="auto"/>
              <w:rPr>
                <w:sz w:val="18"/>
              </w:rPr>
            </w:pPr>
          </w:p>
          <w:p>
            <w:pPr>
              <w:pStyle w:val="9"/>
              <w:spacing w:before="1" w:line="255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0" w:type="dxa"/>
          </w:tcPr>
          <w:p>
            <w:pPr>
              <w:pStyle w:val="9"/>
              <w:spacing w:line="24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556" w:type="dxa"/>
          </w:tcPr>
          <w:p>
            <w:pPr>
              <w:pStyle w:val="9"/>
              <w:spacing w:line="249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7362.90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49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346.45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0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556" w:type="dxa"/>
          </w:tcPr>
          <w:p>
            <w:pPr>
              <w:pStyle w:val="9"/>
              <w:spacing w:line="255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306.60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5" w:lineRule="exact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556" w:type="dxa"/>
          </w:tcPr>
          <w:p>
            <w:pPr>
              <w:pStyle w:val="9"/>
              <w:spacing w:line="230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6844.50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30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[7032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20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72" o:spid="_x0000_s1072" o:spt="203" style="position:absolute;left:0pt;margin-left:72pt;margin-top:2.8pt;height:19.7pt;width:468pt;mso-position-horizontal-relative:page;z-index:251668480;mso-width-relative:page;mso-height-relative:page;" coordorigin="1440,56" coordsize="9360,394">
            <o:lock v:ext="edit"/>
            <v:shape id="_x0000_s1073" o:spid="_x0000_s1073" style="position:absolute;left:1440;top:56;height:394;width:9360;" fillcolor="#CFCFCF" filled="t" stroked="f" coordorigin="1440,56" coordsize="9360,394" path="m10759,450l1481,450,1464,447,1452,438,1442,426,1440,409,1440,97,1442,80,1452,68,1464,61,1481,56,10759,56,10776,61,10788,68,10798,80,10800,97,10800,409,10798,426,10788,438,10776,447,10759,45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1440;top:5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[15]: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3159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0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TechSupport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StreamingTV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StreamingMovies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int64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75" o:spid="_x0000_s1075" o:spt="203" style="position:absolute;left:0pt;margin-left:72pt;margin-top:-0.65pt;height:33.15pt;width:468pt;mso-position-horizontal-relative:page;z-index:251668480;mso-width-relative:page;mso-height-relative:page;" coordorigin="1440,-14" coordsize="9360,663">
            <o:lock v:ext="edit"/>
            <v:shape id="_x0000_s1076" o:spid="_x0000_s107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map({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"No"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"Yes"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})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[16]: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1212"/>
        </w:tabs>
        <w:spacing w:before="0" w:after="0" w:line="279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3274"/>
          <w:tab w:val="left" w:pos="4075"/>
          <w:tab w:val="left" w:pos="5451"/>
          <w:tab w:val="left" w:pos="6480"/>
          <w:tab w:val="left" w:pos="7855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spacing w:val="105"/>
          <w:w w:val="105"/>
        </w:rPr>
        <w:t xml:space="preserve"> </w:t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"/>
        <w:gridCol w:w="1493"/>
        <w:gridCol w:w="1260"/>
        <w:gridCol w:w="1087"/>
        <w:gridCol w:w="1088"/>
        <w:gridCol w:w="1146"/>
        <w:gridCol w:w="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7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493" w:type="dxa"/>
          </w:tcPr>
          <w:p>
            <w:pPr>
              <w:pStyle w:val="9"/>
              <w:spacing w:line="226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26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26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26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26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7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493" w:type="dxa"/>
          </w:tcPr>
          <w:p>
            <w:pPr>
              <w:pStyle w:val="9"/>
              <w:spacing w:line="251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1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1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77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493" w:type="dxa"/>
          </w:tcPr>
          <w:p>
            <w:pPr>
              <w:pStyle w:val="9"/>
              <w:spacing w:line="255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5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5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5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5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77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493" w:type="dxa"/>
          </w:tcPr>
          <w:p>
            <w:pPr>
              <w:pStyle w:val="9"/>
              <w:spacing w:line="230" w:lineRule="exact"/>
              <w:ind w:right="68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260" w:type="dxa"/>
          </w:tcPr>
          <w:p>
            <w:pPr>
              <w:pStyle w:val="9"/>
              <w:spacing w:line="230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30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30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30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30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7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367"/>
          <w:tab w:val="left" w:pos="7740"/>
        </w:tabs>
        <w:spacing w:before="0" w:after="0" w:line="271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855"/>
        </w:tabs>
        <w:spacing w:before="0" w:after="0" w:line="270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740"/>
        </w:tabs>
        <w:spacing w:before="0" w:after="0" w:line="271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252"/>
          <w:tab w:val="left" w:pos="7855"/>
        </w:tabs>
        <w:spacing w:before="0" w:after="0" w:line="274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3617"/>
          <w:tab w:val="left" w:pos="6367"/>
          <w:tab w:val="left" w:pos="7855"/>
        </w:tabs>
        <w:spacing w:before="0" w:after="0" w:line="279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1951"/>
        <w:gridCol w:w="1373"/>
        <w:gridCol w:w="1373"/>
        <w:gridCol w:w="1890"/>
        <w:gridCol w:w="2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21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90" w:type="dxa"/>
          </w:tcPr>
          <w:p>
            <w:pPr>
              <w:pStyle w:val="9"/>
              <w:spacing w:line="217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2092" w:type="dxa"/>
          </w:tcPr>
          <w:p>
            <w:pPr>
              <w:pStyle w:val="9"/>
              <w:spacing w:line="217" w:lineRule="exact"/>
              <w:ind w:left="798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  <w:r>
              <w:rPr>
                <w:spacing w:val="8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17" w:type="dxa"/>
          </w:tcPr>
          <w:p>
            <w:pPr>
              <w:pStyle w:val="9"/>
              <w:spacing w:line="242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51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4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42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7" w:type="dxa"/>
          </w:tcPr>
          <w:p>
            <w:pPr>
              <w:pStyle w:val="9"/>
              <w:spacing w:line="254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51" w:type="dxa"/>
          </w:tcPr>
          <w:p>
            <w:pPr>
              <w:pStyle w:val="9"/>
              <w:spacing w:line="254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4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17" w:type="dxa"/>
          </w:tcPr>
          <w:p>
            <w:pPr>
              <w:pStyle w:val="9"/>
              <w:spacing w:line="229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51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29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29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24"/>
        </w:rPr>
      </w:pPr>
    </w:p>
    <w:p>
      <w:pPr>
        <w:pStyle w:val="6"/>
        <w:tabs>
          <w:tab w:val="left" w:pos="4534"/>
        </w:tabs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PaymentMethod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29.85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4649"/>
          <w:tab w:val="left" w:pos="7284"/>
          <w:tab w:val="right" w:pos="9458"/>
        </w:tabs>
        <w:spacing w:before="0" w:after="0" w:line="271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1889.50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649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108.15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7284"/>
          <w:tab w:val="right" w:pos="9458"/>
        </w:tabs>
        <w:spacing w:before="0" w:after="0" w:line="274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Bank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1840.75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9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151.65</w:t>
      </w: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1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4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9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pStyle w:val="6"/>
        <w:spacing w:before="71" w:line="240" w:lineRule="auto"/>
        <w:ind w:left="166"/>
        <w:rPr>
          <w:rFonts w:ascii="SimSun"/>
        </w:rPr>
      </w:pPr>
      <w:r>
        <w:pict>
          <v:group id="_x0000_s1079" o:spid="_x0000_s1079" o:spt="203" style="position:absolute;left:0pt;margin-left:72pt;margin-top:2.85pt;height:19.6pt;width:468pt;mso-position-horizontal-relative:page;z-index:251669504;mso-width-relative:page;mso-height-relative:page;" coordorigin="1440,57" coordsize="9360,392">
            <o:lock v:ext="edit"/>
            <v:shape id="_x0000_s1080" o:spid="_x0000_s1080" style="position:absolute;left:1440;top:57;height:392;width:9360;" fillcolor="#CFCFCF" filled="t" stroked="f" coordorigin="1440,57" coordsize="9360,392" path="m10759,448l1481,448,1464,446,1452,436,1442,424,1440,408,1440,96,1442,81,1452,69,1464,60,1481,57,10759,57,10776,60,10788,69,10798,81,10800,96,10800,408,10798,424,10788,436,10776,446,10759,44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1440;top:57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64"/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spacing w:val="2"/>
                        <w:w w:val="10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"InternetService"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describe(include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'object'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'bool'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[17]:</w:t>
      </w:r>
    </w:p>
    <w:p>
      <w:pPr>
        <w:pStyle w:val="6"/>
        <w:spacing w:before="5" w:line="240" w:lineRule="auto"/>
        <w:ind w:left="0"/>
        <w:rPr>
          <w:rFonts w:ascii="SimSun"/>
          <w:sz w:val="12"/>
        </w:rPr>
      </w:pPr>
    </w:p>
    <w:p>
      <w:pPr>
        <w:pStyle w:val="6"/>
        <w:tabs>
          <w:tab w:val="right" w:pos="3283"/>
        </w:tabs>
        <w:spacing w:before="70" w:line="240" w:lineRule="auto"/>
        <w:ind w:left="175"/>
        <w:rPr>
          <w:rFonts w:ascii="SimSun"/>
        </w:rPr>
      </w:pPr>
      <w:r>
        <w:rPr>
          <w:rFonts w:ascii="SimSun"/>
          <w:color w:val="D64313"/>
          <w:w w:val="105"/>
        </w:rPr>
        <w:t>[17]:</w:t>
      </w:r>
      <w:r>
        <w:rPr>
          <w:rFonts w:ascii="SimSun"/>
          <w:color w:val="D64313"/>
          <w:spacing w:val="8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7032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3" w:line="230" w:lineRule="auto"/>
        <w:ind w:left="876" w:right="-16"/>
        <w:rPr>
          <w:rFonts w:ascii="SimSun"/>
        </w:rPr>
      </w:pPr>
      <w:r>
        <w:rPr>
          <w:rFonts w:ascii="SimSun"/>
        </w:rPr>
        <w:t>unique</w:t>
      </w:r>
      <w:r>
        <w:rPr>
          <w:rFonts w:ascii="SimSun"/>
          <w:spacing w:val="-107"/>
        </w:rPr>
        <w:t xml:space="preserve"> </w:t>
      </w:r>
      <w:r>
        <w:rPr>
          <w:rFonts w:ascii="SimSun"/>
          <w:w w:val="105"/>
        </w:rPr>
        <w:t>top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freq</w:t>
      </w:r>
    </w:p>
    <w:p>
      <w:pPr>
        <w:spacing w:before="18" w:line="277" w:lineRule="exact"/>
        <w:ind w:left="0" w:right="6994" w:firstLine="0"/>
        <w:jc w:val="right"/>
        <w:rPr>
          <w:rFonts w:ascii="SimSun"/>
          <w:sz w:val="22"/>
        </w:rPr>
      </w:pPr>
      <w:r>
        <w:br w:type="column"/>
      </w:r>
      <w:r>
        <w:rPr>
          <w:rFonts w:ascii="SimSun"/>
          <w:sz w:val="22"/>
        </w:rPr>
        <w:t>3</w:t>
      </w:r>
    </w:p>
    <w:p>
      <w:pPr>
        <w:pStyle w:val="6"/>
        <w:spacing w:line="260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Fiber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optic</w:t>
      </w:r>
    </w:p>
    <w:p>
      <w:pPr>
        <w:pStyle w:val="6"/>
        <w:spacing w:line="266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3096</w:t>
      </w:r>
    </w:p>
    <w:p>
      <w:pPr>
        <w:spacing w:after="0" w:line="266" w:lineRule="exact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1540" w:space="40"/>
            <w:col w:w="8700"/>
          </w:cols>
        </w:sectPr>
      </w:pPr>
    </w:p>
    <w:p>
      <w:pPr>
        <w:pStyle w:val="6"/>
        <w:spacing w:before="7" w:line="240" w:lineRule="auto"/>
        <w:rPr>
          <w:rFonts w:ascii="SimSun"/>
        </w:rPr>
      </w:pPr>
      <w:r>
        <w:rPr>
          <w:rFonts w:ascii="SimSun"/>
          <w:w w:val="105"/>
        </w:rPr>
        <w:t>Name: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InternetService,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1" w:line="240" w:lineRule="auto"/>
        <w:ind w:left="0"/>
        <w:rPr>
          <w:rFonts w:ascii="SimSun"/>
          <w:sz w:val="15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82" o:spid="_x0000_s1082" o:spt="203" style="position:absolute;left:0pt;margin-left:72pt;margin-top:2.8pt;height:33.15pt;width:468pt;mso-position-horizontal-relative:page;z-index:251669504;mso-width-relative:page;mso-height-relative:page;" coordorigin="1440,56" coordsize="9360,663">
            <o:lock v:ext="edit"/>
            <v:shape id="_x0000_s1083" o:spid="_x0000_s1083" style="position:absolute;left:1459;top:75;height:624;width:9320;" fillcolor="#F7F7F7" filled="t" stroked="f" coordorigin="1459,75" coordsize="9320,624" path="m10771,699l1469,699,1459,690,1459,85,1469,75,10771,75,10778,85,10778,690,10771,699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440;top:56;height:663;width:9360;" fillcolor="#CFCFCF" filled="t" stroked="f" coordorigin="1440,56" coordsize="9360,663" path="m10759,719l1481,719,1464,716,1452,707,1442,695,1440,678,1440,95,1442,80,1452,68,1464,59,1481,56,10759,56,10776,59,10788,68,10798,80,10800,95,10800,678,10798,695,10788,707,10776,716,10759,719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1459;top:75;height:624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numerical_cols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'MonthlyCharges'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df[numerical_cols]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[18]: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7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11"/>
        </w:numPr>
        <w:tabs>
          <w:tab w:val="left" w:pos="628"/>
          <w:tab w:val="left" w:pos="2244"/>
          <w:tab w:val="left" w:pos="3504"/>
          <w:tab w:val="left" w:pos="5107"/>
        </w:tabs>
        <w:spacing w:before="0" w:after="0" w:line="230" w:lineRule="auto"/>
        <w:ind w:left="869" w:right="3919" w:hanging="704"/>
        <w:jc w:val="righ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tenure</w:t>
      </w:r>
      <w:r>
        <w:rPr>
          <w:spacing w:val="83"/>
          <w:w w:val="105"/>
          <w:sz w:val="22"/>
        </w:rPr>
        <w:t xml:space="preserve"> </w:t>
      </w:r>
      <w:r>
        <w:rPr>
          <w:w w:val="105"/>
          <w:sz w:val="22"/>
        </w:rPr>
        <w:t>MonthlyCharges</w:t>
      </w:r>
      <w:r>
        <w:rPr>
          <w:spacing w:val="84"/>
          <w:w w:val="105"/>
          <w:sz w:val="22"/>
        </w:rPr>
        <w:t xml:space="preserve"> </w:t>
      </w:r>
      <w:r>
        <w:rPr>
          <w:w w:val="105"/>
          <w:sz w:val="22"/>
        </w:rPr>
        <w:t>TotalCharges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count</w:t>
      </w:r>
      <w:r>
        <w:rPr>
          <w:spacing w:val="101"/>
          <w:w w:val="105"/>
          <w:sz w:val="22"/>
        </w:rPr>
        <w:t xml:space="preserve"> </w:t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spacing w:val="-2"/>
          <w:w w:val="105"/>
          <w:sz w:val="22"/>
        </w:rPr>
        <w:t>7032.000000</w:t>
      </w:r>
    </w:p>
    <w:p>
      <w:pPr>
        <w:pStyle w:val="6"/>
        <w:tabs>
          <w:tab w:val="left" w:pos="1029"/>
          <w:tab w:val="left" w:pos="2863"/>
          <w:tab w:val="left" w:pos="4238"/>
        </w:tabs>
        <w:spacing w:before="2" w:line="240" w:lineRule="auto"/>
        <w:ind w:left="0" w:right="3903"/>
        <w:jc w:val="right"/>
        <w:rPr>
          <w:rFonts w:ascii="SimSun"/>
        </w:rPr>
      </w:pP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32.421786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64.798208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2283.300441</w:t>
      </w:r>
    </w:p>
    <w:p>
      <w:pPr>
        <w:spacing w:after="0" w:line="240" w:lineRule="auto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717"/>
        <w:gridCol w:w="1661"/>
        <w:gridCol w:w="1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35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717" w:type="dxa"/>
          </w:tcPr>
          <w:p>
            <w:pPr>
              <w:pStyle w:val="9"/>
              <w:spacing w:line="226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24.545260</w:t>
            </w:r>
          </w:p>
        </w:tc>
        <w:tc>
          <w:tcPr>
            <w:tcW w:w="1661" w:type="dxa"/>
          </w:tcPr>
          <w:p>
            <w:pPr>
              <w:pStyle w:val="9"/>
              <w:spacing w:line="226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30.085974</w:t>
            </w:r>
          </w:p>
        </w:tc>
        <w:tc>
          <w:tcPr>
            <w:tcW w:w="148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2266.771362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35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min</w:t>
            </w:r>
          </w:p>
        </w:tc>
        <w:tc>
          <w:tcPr>
            <w:tcW w:w="1717" w:type="dxa"/>
          </w:tcPr>
          <w:p>
            <w:pPr>
              <w:pStyle w:val="9"/>
              <w:spacing w:line="251" w:lineRule="exact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1.000000</w:t>
            </w:r>
          </w:p>
        </w:tc>
        <w:tc>
          <w:tcPr>
            <w:tcW w:w="1661" w:type="dxa"/>
          </w:tcPr>
          <w:p>
            <w:pPr>
              <w:pStyle w:val="9"/>
              <w:spacing w:line="251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18.250000</w:t>
            </w:r>
          </w:p>
        </w:tc>
        <w:tc>
          <w:tcPr>
            <w:tcW w:w="1488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18.800000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25%</w:t>
            </w:r>
          </w:p>
        </w:tc>
        <w:tc>
          <w:tcPr>
            <w:tcW w:w="1717" w:type="dxa"/>
          </w:tcPr>
          <w:p>
            <w:pPr>
              <w:pStyle w:val="9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35.587500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401.450000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50%</w:t>
            </w:r>
          </w:p>
        </w:tc>
        <w:tc>
          <w:tcPr>
            <w:tcW w:w="1717" w:type="dxa"/>
          </w:tcPr>
          <w:p>
            <w:pPr>
              <w:pStyle w:val="9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70.350000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1397.475000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35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75%</w:t>
            </w:r>
          </w:p>
        </w:tc>
        <w:tc>
          <w:tcPr>
            <w:tcW w:w="1717" w:type="dxa"/>
          </w:tcPr>
          <w:p>
            <w:pPr>
              <w:pStyle w:val="9"/>
              <w:spacing w:line="255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55.000000</w:t>
            </w:r>
          </w:p>
        </w:tc>
        <w:tc>
          <w:tcPr>
            <w:tcW w:w="1661" w:type="dxa"/>
          </w:tcPr>
          <w:p>
            <w:pPr>
              <w:pStyle w:val="9"/>
              <w:spacing w:line="255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89.862500</w:t>
            </w:r>
          </w:p>
        </w:tc>
        <w:tc>
          <w:tcPr>
            <w:tcW w:w="148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3794.737500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35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max</w:t>
            </w:r>
          </w:p>
        </w:tc>
        <w:tc>
          <w:tcPr>
            <w:tcW w:w="1717" w:type="dxa"/>
          </w:tcPr>
          <w:p>
            <w:pPr>
              <w:pStyle w:val="9"/>
              <w:spacing w:line="230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72.000000</w:t>
            </w:r>
          </w:p>
        </w:tc>
        <w:tc>
          <w:tcPr>
            <w:tcW w:w="1661" w:type="dxa"/>
          </w:tcPr>
          <w:p>
            <w:pPr>
              <w:pStyle w:val="9"/>
              <w:spacing w:line="230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118.750000</w:t>
            </w:r>
          </w:p>
        </w:tc>
        <w:tc>
          <w:tcPr>
            <w:tcW w:w="1488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8684.800000</w:t>
            </w:r>
          </w:p>
        </w:tc>
      </w:tr>
    </w:tbl>
    <w:p>
      <w:pPr>
        <w:spacing w:after="0" w:line="230" w:lineRule="exact"/>
        <w:jc w:val="righ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2"/>
        <w:spacing w:before="339"/>
      </w:pPr>
      <w:r>
        <w:t>phase-3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05"/>
        <w:jc w:val="center"/>
      </w:pPr>
      <w:r>
        <w:rPr>
          <w:w w:val="105"/>
        </w:rPr>
        <w:t>October</w:t>
      </w:r>
      <w:r>
        <w:rPr>
          <w:spacing w:val="1"/>
          <w:w w:val="105"/>
        </w:rPr>
        <w:t xml:space="preserve"> </w:t>
      </w:r>
      <w:r>
        <w:rPr>
          <w:w w:val="105"/>
        </w:rPr>
        <w:t>18,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237" w:line="240" w:lineRule="auto"/>
        <w:ind w:left="282"/>
      </w:pPr>
      <w:r>
        <w:pict>
          <v:group id="_x0000_s1086" o:spid="_x0000_s1086" o:spt="203" style="position:absolute;left:0pt;margin-left:72pt;margin-top:12.35pt;height:46.75pt;width:468.05pt;mso-position-horizontal-relative:page;z-index:251670528;mso-width-relative:page;mso-height-relative:page;" coordorigin="1440,247" coordsize="9361,935">
            <o:lock v:ext="edit"/>
            <v:shape id="_x0000_s1087" o:spid="_x0000_s1087" style="position:absolute;left:1440;top:247;height:935;width:9361;" fillcolor="#CFCFCF" filled="t" stroked="f" coordorigin="1440,247" coordsize="9361,935" path="m10760,247l1480,247,1464,250,1452,259,1443,271,1440,287,1440,1141,1443,1157,1452,1170,1464,1178,1480,1181,10760,1181,10776,1178,10788,1170,10797,1157,10800,1141,10800,287,10797,271,10788,259,10776,250,10760,247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459;top:267;height:895;width:9321;" fillcolor="#F7F7F7" filled="t" stroked="f" coordorigin="1460,267" coordsize="9321,895" path="m10771,267l1469,267,1460,276,1460,1141,1460,1152,1469,1161,10771,1161,10780,1152,10780,276,10771,267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o:spt="202" type="#_x0000_t202" style="position:absolute;left:1459;top:267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56" w:lineRule="auto"/>
                      <w:ind w:left="59" w:right="6509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 xml:space="preserve">numpy 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[2]: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10" w:line="240" w:lineRule="auto"/>
        <w:ind w:left="0"/>
        <w:rPr>
          <w:sz w:val="23"/>
        </w:rPr>
      </w:pPr>
    </w:p>
    <w:p>
      <w:pPr>
        <w:pStyle w:val="6"/>
        <w:spacing w:before="81" w:line="240" w:lineRule="auto"/>
        <w:ind w:left="282"/>
      </w:pPr>
      <w:r>
        <w:pict>
          <v:group id="_x0000_s1090" o:spid="_x0000_s1090" o:spt="203" style="position:absolute;left:0pt;margin-left:72pt;margin-top:4.55pt;height:33.2pt;width:468.05pt;mso-position-horizontal-relative:page;z-index:251670528;mso-width-relative:page;mso-height-relative:page;" coordorigin="1440,91" coordsize="9361,664">
            <o:lock v:ext="edit"/>
            <v:shape id="_x0000_s1091" o:spid="_x0000_s1091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1459;top:11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df</w:t>
                    </w:r>
                    <w:r>
                      <w:rPr>
                        <w:spacing w:val="87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88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.</w:t>
                    </w:r>
                    <w:r>
                      <w:rPr>
                        <w:w w:val="95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"C:/Users/BALAJI/Downloads/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color w:val="BA2121"/>
                        <w:sz w:val="22"/>
                      </w:rPr>
                      <w:t>DDW_B06SC_3300_State_TAMIL_NADU-2011.csv"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[4]:</w:t>
      </w:r>
    </w:p>
    <w:p>
      <w:pPr>
        <w:pStyle w:val="6"/>
        <w:spacing w:line="240" w:lineRule="auto"/>
        <w:ind w:left="0"/>
        <w:rPr>
          <w:sz w:val="26"/>
        </w:rPr>
      </w:pPr>
    </w:p>
    <w:p>
      <w:pPr>
        <w:pStyle w:val="6"/>
        <w:spacing w:before="81" w:line="240" w:lineRule="auto"/>
        <w:ind w:left="282"/>
      </w:pPr>
      <w:r>
        <w:pict>
          <v:group id="_x0000_s1094" o:spid="_x0000_s1094" o:spt="203" style="position:absolute;left:0pt;margin-left:72pt;margin-top:4.55pt;height:19.65pt;width:468.05pt;mso-position-horizontal-relative:page;z-index:251671552;mso-width-relative:page;mso-height-relative:page;" coordorigin="1440,91" coordsize="9361,393">
            <o:lock v:ext="edit"/>
            <v:shape id="_x0000_s1095" o:spid="_x0000_s1095" style="position:absolute;left:1440;top:91;height:393;width:9361;" fillcolor="#CFCFCF" filled="t" stroked="f" coordorigin="1440,91" coordsize="9361,393" path="m10760,91l1480,91,1464,94,1452,103,1443,115,1440,131,1440,443,1443,459,1452,472,1464,480,1480,483,10760,483,10776,480,10788,472,10797,459,10800,443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1440;top:9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[5]:</w:t>
      </w:r>
    </w:p>
    <w:p>
      <w:pPr>
        <w:pStyle w:val="6"/>
        <w:spacing w:before="4" w:line="240" w:lineRule="auto"/>
        <w:ind w:left="0"/>
        <w:rPr>
          <w:sz w:val="14"/>
        </w:rPr>
      </w:pPr>
    </w:p>
    <w:tbl>
      <w:tblPr>
        <w:tblStyle w:val="5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37"/>
        <w:gridCol w:w="1260"/>
        <w:gridCol w:w="1260"/>
        <w:gridCol w:w="1031"/>
        <w:gridCol w:w="1375"/>
        <w:gridCol w:w="3093"/>
        <w:gridCol w:w="745"/>
        <w:gridCol w:w="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30"/>
                <w:sz w:val="22"/>
              </w:rPr>
              <w:t>[5]:</w:t>
            </w:r>
          </w:p>
        </w:tc>
        <w:tc>
          <w:tcPr>
            <w:tcW w:w="23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Table</w:t>
            </w:r>
            <w:r>
              <w:rPr>
                <w:rFonts w:ascii="Lucida Sans Unicode"/>
                <w:spacing w:val="17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State</w:t>
            </w:r>
            <w:r>
              <w:rPr>
                <w:rFonts w:ascii="Lucida Sans Unicode"/>
                <w:spacing w:val="1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Code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375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39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Area</w:t>
            </w:r>
            <w:r>
              <w:rPr>
                <w:rFonts w:ascii="Lucida Sans Unicode"/>
                <w:spacing w:val="7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Name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Total/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Rural/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6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left" w:pos="1556"/>
          <w:tab w:val="left" w:pos="2358"/>
          <w:tab w:val="right" w:pos="7971"/>
          <w:tab w:val="left" w:pos="8544"/>
          <w:tab w:val="left" w:pos="9575"/>
        </w:tabs>
        <w:spacing w:before="128" w:line="192" w:lineRule="auto"/>
        <w:ind w:right="588" w:firstLine="229"/>
      </w:pPr>
      <w:r>
        <w:rPr>
          <w:w w:val="95"/>
        </w:rPr>
        <w:t>Age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Worked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Total</w:t>
      </w:r>
      <w:r>
        <w:tab/>
      </w:r>
      <w:r>
        <w:t>1200828</w:t>
      </w:r>
    </w:p>
    <w:p>
      <w:pPr>
        <w:pStyle w:val="6"/>
        <w:tabs>
          <w:tab w:val="left" w:pos="1556"/>
          <w:tab w:val="left" w:pos="7398"/>
        </w:tabs>
        <w:spacing w:line="257" w:lineRule="exact"/>
      </w:pPr>
      <w:r>
        <w:rPr>
          <w:w w:val="95"/>
        </w:rPr>
        <w:t>1</w:t>
      </w:r>
      <w:r>
        <w:rPr>
          <w:w w:val="95"/>
        </w:rPr>
        <w:tab/>
      </w:r>
      <w:r>
        <w:rPr>
          <w:w w:val="95"/>
        </w:rPr>
        <w:t>`5-14</w:t>
      </w:r>
      <w:r>
        <w:rPr>
          <w:w w:val="95"/>
        </w:rPr>
        <w:tab/>
      </w:r>
      <w:r>
        <w:rPr>
          <w:w w:val="95"/>
        </w:rPr>
        <w:t>27791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2</w:t>
      </w:r>
      <w:r>
        <w:rPr>
          <w:w w:val="95"/>
        </w:rPr>
        <w:tab/>
      </w:r>
      <w:r>
        <w:rPr>
          <w:w w:val="95"/>
        </w:rPr>
        <w:t>15-34</w:t>
      </w:r>
      <w:r>
        <w:rPr>
          <w:w w:val="95"/>
        </w:rPr>
        <w:tab/>
      </w:r>
      <w:r>
        <w:rPr>
          <w:w w:val="95"/>
        </w:rPr>
        <w:t>514340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3</w:t>
      </w:r>
      <w:r>
        <w:rPr>
          <w:w w:val="95"/>
        </w:rPr>
        <w:tab/>
      </w:r>
      <w:r>
        <w:rPr>
          <w:w w:val="95"/>
        </w:rPr>
        <w:t>35-59</w:t>
      </w:r>
      <w:r>
        <w:rPr>
          <w:w w:val="95"/>
        </w:rPr>
        <w:tab/>
      </w:r>
      <w:r>
        <w:rPr>
          <w:w w:val="95"/>
        </w:rPr>
        <w:t>542581</w:t>
      </w:r>
    </w:p>
    <w:p>
      <w:pPr>
        <w:pStyle w:val="6"/>
        <w:tabs>
          <w:tab w:val="left" w:pos="1786"/>
          <w:tab w:val="left" w:pos="7284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60+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footerReference r:id="rId6" w:type="default"/>
          <w:pgSz w:w="12240" w:h="15840"/>
          <w:pgMar w:top="1500" w:right="1320" w:bottom="1080" w:left="640" w:header="0" w:footer="888" w:gutter="0"/>
          <w:pgNumType w:start="1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1317"/>
        <w:gridCol w:w="1031"/>
        <w:gridCol w:w="229"/>
        <w:gridCol w:w="229"/>
        <w:gridCol w:w="344"/>
        <w:gridCol w:w="229"/>
        <w:gridCol w:w="229"/>
        <w:gridCol w:w="1031"/>
        <w:gridCol w:w="279"/>
        <w:gridCol w:w="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39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Worked</w:t>
            </w:r>
            <w:r>
              <w:rPr>
                <w:rFonts w:ascii="Lucida Sans Unicode"/>
                <w:spacing w:val="33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for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less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than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3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months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Persons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61" w:lineRule="exact"/>
              <w:ind w:left="23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221386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2447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92423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99202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27165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79" w:type="dxa"/>
          </w:tcPr>
          <w:p>
            <w:pPr>
              <w:pStyle w:val="9"/>
              <w:spacing w:before="11" w:line="240" w:lineRule="auto"/>
              <w:rPr>
                <w:rFonts w:ascii="Lucida Sans Unicode"/>
                <w:sz w:val="32"/>
              </w:rPr>
            </w:pPr>
          </w:p>
          <w:p>
            <w:pPr>
              <w:pStyle w:val="9"/>
              <w:spacing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317" w:type="dxa"/>
          </w:tcPr>
          <w:p>
            <w:pPr>
              <w:pStyle w:val="9"/>
              <w:spacing w:before="231" w:line="240" w:lineRule="auto"/>
              <w:ind w:left="1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Industrial</w:t>
            </w:r>
          </w:p>
        </w:tc>
        <w:tc>
          <w:tcPr>
            <w:tcW w:w="1031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Category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70"/>
                <w:sz w:val="22"/>
              </w:rPr>
              <w:t>N</w:t>
            </w:r>
          </w:p>
        </w:tc>
        <w:tc>
          <w:tcPr>
            <w:tcW w:w="344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67"/>
                <w:sz w:val="22"/>
              </w:rPr>
              <w:t>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9"/>
              <w:spacing w:before="231" w:line="305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Females</w:t>
            </w:r>
          </w:p>
          <w:p>
            <w:pPr>
              <w:pStyle w:val="9"/>
              <w:spacing w:line="247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3565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11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1754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1619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5566"/>
          <w:tab w:val="left" w:pos="5795"/>
        </w:tabs>
        <w:spacing w:before="129"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before="1"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66"/>
          <w:tab w:val="left" w:pos="6253"/>
        </w:tabs>
        <w:spacing w:line="192" w:lineRule="auto"/>
        <w:ind w:right="3910" w:firstLine="343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680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56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spacing w:after="0" w:line="305" w:lineRule="exact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4" w:line="240" w:lineRule="auto"/>
        <w:ind w:left="0"/>
        <w:rPr>
          <w:sz w:val="36"/>
        </w:rPr>
      </w:pPr>
    </w:p>
    <w:p>
      <w:pPr>
        <w:pStyle w:val="6"/>
        <w:spacing w:line="240" w:lineRule="auto"/>
        <w:ind w:left="282"/>
      </w:pPr>
      <w:r>
        <w:pict>
          <v:group id="_x0000_s1097" o:spid="_x0000_s1097" o:spt="203" style="position:absolute;left:0pt;margin-left:72pt;margin-top:0.5pt;height:19.65pt;width:468.05pt;mso-position-horizontal-relative:page;z-index:251672576;mso-width-relative:page;mso-height-relative:page;" coordorigin="1440,10" coordsize="9361,393">
            <o:lock v:ext="edit"/>
            <v:shape id="_x0000_s1098" o:spid="_x0000_s1098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[6]:</w:t>
      </w:r>
    </w:p>
    <w:p>
      <w:pPr>
        <w:pStyle w:val="6"/>
        <w:tabs>
          <w:tab w:val="left" w:pos="4900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right" w:pos="5473"/>
          <w:tab w:val="left" w:pos="5702"/>
        </w:tabs>
        <w:spacing w:before="252" w:line="192" w:lineRule="auto"/>
        <w:ind w:left="89" w:right="3680" w:firstLine="343"/>
      </w:pP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before="1"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18"/>
          <w:w w:val="115"/>
        </w:rPr>
        <w:t xml:space="preserve"> </w:t>
      </w:r>
      <w:r>
        <w:rPr>
          <w:w w:val="115"/>
        </w:rPr>
        <w:t>(594,</w:t>
      </w:r>
      <w:r>
        <w:rPr>
          <w:spacing w:val="8"/>
          <w:w w:val="115"/>
        </w:rPr>
        <w:t xml:space="preserve"> </w:t>
      </w:r>
      <w:r>
        <w:rPr>
          <w:w w:val="115"/>
        </w:rPr>
        <w:t>69)</w:t>
      </w:r>
    </w:p>
    <w:p>
      <w:pPr>
        <w:pStyle w:val="6"/>
        <w:spacing w:before="199" w:line="240" w:lineRule="auto"/>
        <w:ind w:left="282"/>
      </w:pPr>
      <w:r>
        <w:pict>
          <v:group id="_x0000_s1100" o:spid="_x0000_s1100" o:spt="203" style="position:absolute;left:0pt;margin-left:72pt;margin-top:10.45pt;height:19.65pt;width:468.05pt;mso-position-horizontal-relative:page;z-index:251673600;mso-width-relative:page;mso-height-relative:page;" coordorigin="1440,209" coordsize="9361,393">
            <o:lock v:ext="edit"/>
            <v:shape id="_x0000_s1101" o:spid="_x0000_s1101" style="position:absolute;left:1440;top:209;height:393;width:9361;" fillcolor="#CFCFCF" filled="t" stroked="f" coordorigin="1440,209" coordsize="9361,393" path="m10760,209l1480,209,1464,212,1452,221,1443,233,1440,249,1440,561,1443,577,1452,590,1464,598,1480,601,10760,601,10776,598,10788,590,10797,577,10800,561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1440;top:20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[7]:</w:t>
      </w:r>
    </w:p>
    <w:p>
      <w:pPr>
        <w:pStyle w:val="6"/>
        <w:spacing w:before="11" w:line="240" w:lineRule="auto"/>
        <w:ind w:left="0"/>
        <w:rPr>
          <w:sz w:val="9"/>
        </w:rPr>
      </w:pPr>
    </w:p>
    <w:p>
      <w:pPr>
        <w:pStyle w:val="6"/>
        <w:spacing w:before="129" w:line="192" w:lineRule="auto"/>
        <w:ind w:left="800" w:right="5234"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7"/>
        </w:rPr>
        <w:t xml:space="preserve"> </w:t>
      </w:r>
      <w:r>
        <w:t>RangeIndex:</w:t>
      </w:r>
      <w:r>
        <w:rPr>
          <w:spacing w:val="1"/>
        </w:rPr>
        <w:t xml:space="preserve"> </w:t>
      </w:r>
      <w:r>
        <w:t>594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0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593</w:t>
      </w:r>
      <w:r>
        <w:rPr>
          <w:spacing w:val="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8"/>
        </w:rPr>
        <w:t xml:space="preserve"> </w:t>
      </w:r>
      <w:r>
        <w:t>69</w:t>
      </w:r>
      <w:r>
        <w:rPr>
          <w:spacing w:val="37"/>
        </w:rPr>
        <w:t xml:space="preserve"> </w:t>
      </w:r>
      <w:r>
        <w:t>columns):</w:t>
      </w:r>
    </w:p>
    <w:p>
      <w:pPr>
        <w:pStyle w:val="6"/>
        <w:tabs>
          <w:tab w:val="left" w:pos="1372"/>
        </w:tabs>
        <w:spacing w:line="258" w:lineRule="exact"/>
        <w:ind w:left="914"/>
      </w:pPr>
      <w:r>
        <w:rPr>
          <w:w w:val="95"/>
        </w:rPr>
        <w:t>#</w:t>
      </w:r>
      <w:r>
        <w:rPr>
          <w:w w:val="95"/>
        </w:rPr>
        <w:tab/>
      </w:r>
      <w:r>
        <w:rPr>
          <w:w w:val="95"/>
        </w:rPr>
        <w:t>Column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pict>
          <v:shape id="_x0000_s1103" o:spid="_x0000_s1103" style="position:absolute;left:0pt;margin-left:72pt;margin-top:20.55pt;height:0.1pt;width:17.2pt;mso-position-horizontal-relative:page;mso-wrap-distance-bottom:0pt;mso-wrap-distance-top:0pt;z-index:-251629568;mso-width-relative:page;mso-height-relative:page;" filled="f" stroked="t" coordorigin="1440,412" coordsize="344,0" path="m1440,412l1784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4" o:spid="_x0000_s1104" style="position:absolute;left:0pt;margin-left:100.6pt;margin-top:20.55pt;height:0.1pt;width:34.4pt;mso-position-horizontal-relative:page;mso-wrap-distance-bottom:0pt;mso-wrap-distance-top:0pt;z-index:-251629568;mso-width-relative:page;mso-height-relative:page;" filled="f" stroked="t" coordorigin="2013,412" coordsize="688,0" path="m2013,412l2700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5" o:spid="_x0000_s1105" style="position:absolute;left:0pt;margin-left:72pt;margin-top:34.1pt;height:0.1pt;width:80.2pt;mso-position-horizontal-relative:page;mso-wrap-distance-bottom:0pt;mso-wrap-distance-top:0pt;z-index:-251628544;mso-width-relative:page;mso-height-relative:page;" filled="f" stroked="t" coordorigin="1440,683" coordsize="1604,0" path="m1440,683l3044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6" o:spid="_x0000_s1106" style="position:absolute;left:0pt;margin-left:163.6pt;margin-top:34.1pt;height:0.1pt;width:28.65pt;mso-position-horizontal-relative:page;mso-wrap-distance-bottom:0pt;mso-wrap-distance-top:0pt;z-index:-251628544;mso-width-relative:page;mso-height-relative:page;" filled="f" stroked="t" coordorigin="3273,683" coordsize="573,0" path="m3273,683l3845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rPr>
          <w:w w:val="95"/>
        </w:rPr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>
      <w:pPr>
        <w:pStyle w:val="6"/>
        <w:spacing w:before="2" w:line="240" w:lineRule="auto"/>
        <w:ind w:left="0"/>
        <w:rPr>
          <w:sz w:val="12"/>
        </w:rPr>
      </w:pPr>
    </w:p>
    <w:p>
      <w:pPr>
        <w:pStyle w:val="6"/>
        <w:tabs>
          <w:tab w:val="left" w:pos="1372"/>
        </w:tabs>
        <w:spacing w:before="59" w:line="305" w:lineRule="exact"/>
        <w:ind w:left="914"/>
      </w:pPr>
      <w:r>
        <w:t>0</w:t>
      </w:r>
      <w:r>
        <w:tab/>
      </w:r>
      <w:r>
        <w:rPr>
          <w:w w:val="95"/>
        </w:rPr>
        <w:t>Table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1</w:t>
      </w:r>
      <w:r>
        <w:tab/>
      </w:r>
      <w:r>
        <w:t>State</w:t>
      </w:r>
      <w:r>
        <w:rPr>
          <w:spacing w:val="1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2</w:t>
      </w:r>
      <w:r>
        <w:tab/>
      </w:r>
      <w:r>
        <w:t>District</w:t>
      </w:r>
      <w:r>
        <w:rPr>
          <w:spacing w:val="7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3</w:t>
      </w:r>
      <w:r>
        <w:rPr>
          <w:w w:val="95"/>
        </w:rPr>
        <w:tab/>
      </w:r>
      <w:r>
        <w:rPr>
          <w:w w:val="85"/>
        </w:rPr>
        <w:t>Area</w:t>
      </w:r>
      <w:r>
        <w:rPr>
          <w:spacing w:val="44"/>
          <w:w w:val="85"/>
        </w:rPr>
        <w:t xml:space="preserve"> </w:t>
      </w:r>
      <w:r>
        <w:rPr>
          <w:w w:val="85"/>
        </w:rPr>
        <w:t>Name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4</w:t>
      </w:r>
      <w:r>
        <w:tab/>
      </w:r>
      <w:r>
        <w:t>Total/</w:t>
      </w:r>
      <w:r>
        <w:rPr>
          <w:spacing w:val="39"/>
        </w:rPr>
        <w:t xml:space="preserve"> </w:t>
      </w:r>
      <w:r>
        <w:t>Rural/</w:t>
      </w:r>
      <w:r>
        <w:rPr>
          <w:spacing w:val="39"/>
        </w:rPr>
        <w:t xml:space="preserve"> </w:t>
      </w:r>
      <w:r>
        <w:t>Urban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5</w:t>
      </w:r>
      <w:r>
        <w:rPr>
          <w:w w:val="95"/>
        </w:rPr>
        <w:tab/>
      </w:r>
      <w:r>
        <w:rPr>
          <w:w w:val="90"/>
        </w:rPr>
        <w:t>Age</w:t>
      </w:r>
      <w:r>
        <w:rPr>
          <w:spacing w:val="34"/>
          <w:w w:val="90"/>
        </w:rPr>
        <w:t xml:space="preserve"> </w:t>
      </w:r>
      <w:r>
        <w:rPr>
          <w:w w:val="90"/>
        </w:rPr>
        <w:t>group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  <w:tab w:val="left" w:pos="7558"/>
        </w:tabs>
        <w:ind w:left="914"/>
      </w:pPr>
      <w:r>
        <w:t>6</w:t>
      </w:r>
      <w:r>
        <w:tab/>
      </w: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7</w:t>
      </w:r>
      <w:r>
        <w:tab/>
      </w: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8</w:t>
      </w:r>
      <w:r>
        <w:tab/>
      </w:r>
      <w:r>
        <w:rPr>
          <w:w w:val="95"/>
        </w:rPr>
        <w:t>Worked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3</w:t>
      </w:r>
      <w:r>
        <w:rPr>
          <w:spacing w:val="31"/>
          <w:w w:val="95"/>
        </w:rPr>
        <w:t xml:space="preserve"> </w:t>
      </w:r>
      <w:r>
        <w:rPr>
          <w:w w:val="95"/>
        </w:rPr>
        <w:t>months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w w:val="95"/>
        </w:rPr>
        <w:t>less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6</w:t>
      </w:r>
      <w:r>
        <w:rPr>
          <w:spacing w:val="30"/>
          <w:w w:val="95"/>
        </w:rPr>
        <w:t xml:space="preserve"> </w:t>
      </w:r>
      <w:r>
        <w:rPr>
          <w:w w:val="95"/>
        </w:rPr>
        <w:t>months</w:t>
      </w:r>
      <w:r>
        <w:rPr>
          <w:spacing w:val="31"/>
          <w:w w:val="95"/>
        </w:rPr>
        <w:t xml:space="preserve"> </w:t>
      </w:r>
      <w:r>
        <w:rPr>
          <w:w w:val="95"/>
        </w:rPr>
        <w:t>-</w:t>
      </w:r>
      <w:r>
        <w:rPr>
          <w:spacing w:val="31"/>
          <w:w w:val="95"/>
        </w:rPr>
        <w:t xml:space="preserve"> </w:t>
      </w:r>
      <w:r>
        <w:rPr>
          <w:w w:val="9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9</w:t>
      </w:r>
      <w:r>
        <w:tab/>
      </w:r>
      <w:r>
        <w:t>Worked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10</w:t>
      </w:r>
      <w:r>
        <w:tab/>
      </w:r>
      <w:r>
        <w:t>Worked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11</w:t>
      </w:r>
      <w:r>
        <w:tab/>
      </w:r>
      <w:r>
        <w:t>Worked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months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12</w:t>
      </w:r>
      <w:r>
        <w:tab/>
      </w:r>
      <w:r>
        <w:t>Industrial</w:t>
      </w:r>
      <w:r>
        <w:rPr>
          <w:spacing w:val="57"/>
        </w:rPr>
        <w:t xml:space="preserve"> </w:t>
      </w:r>
      <w:r>
        <w:t>Category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13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14</w:t>
      </w:r>
      <w:r>
        <w:tab/>
      </w:r>
      <w:r>
        <w:t>Industrial</w:t>
      </w:r>
      <w:r>
        <w:rPr>
          <w:spacing w:val="53"/>
        </w:rPr>
        <w:t xml:space="preserve"> </w:t>
      </w:r>
      <w:r>
        <w:t>Category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Cultivators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15</w:t>
      </w:r>
      <w:r>
        <w:tab/>
      </w:r>
      <w:r>
        <w:t>Industrial</w:t>
      </w:r>
      <w:r>
        <w:rPr>
          <w:spacing w:val="60"/>
        </w:rPr>
        <w:t xml:space="preserve"> </w:t>
      </w:r>
      <w:r>
        <w:t>Category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Agricultural</w:t>
      </w:r>
      <w:r>
        <w:rPr>
          <w:spacing w:val="61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16</w:t>
      </w:r>
      <w:r>
        <w:tab/>
      </w:r>
      <w:r>
        <w:t>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Agricultural</w:t>
      </w:r>
      <w:r>
        <w:rPr>
          <w:spacing w:val="60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17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Agricultural</w:t>
      </w:r>
      <w:r>
        <w:rPr>
          <w:spacing w:val="57"/>
        </w:rPr>
        <w:t xml:space="preserve"> </w:t>
      </w:r>
      <w:r>
        <w:t>labourers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4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0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Persons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8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6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5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Females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</w:tabs>
        <w:spacing w:before="0" w:after="0" w:line="257" w:lineRule="exact"/>
        <w:ind w:left="137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Industrial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Category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B</w:t>
      </w:r>
      <w:r>
        <w:rPr>
          <w:rFonts w:ascii="Lucida Sans Unicode"/>
          <w:spacing w:val="51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22</w:t>
      </w:r>
      <w:r>
        <w:tab/>
      </w:r>
      <w:r>
        <w:t>Industrial</w:t>
      </w:r>
      <w:r>
        <w:rPr>
          <w:spacing w:val="48"/>
        </w:rPr>
        <w:t xml:space="preserve"> </w:t>
      </w:r>
      <w:r>
        <w:t>Category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B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23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B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25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C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27</w:t>
      </w:r>
      <w:r>
        <w:tab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C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28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29</w:t>
      </w:r>
      <w:r>
        <w:tab/>
      </w: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30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D</w:t>
      </w:r>
      <w:r>
        <w:rPr>
          <w:spacing w:val="38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31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D</w:t>
      </w:r>
      <w:r>
        <w:rPr>
          <w:spacing w:val="37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32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D</w:t>
      </w:r>
      <w:r>
        <w:rPr>
          <w:spacing w:val="33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33</w:t>
      </w:r>
      <w:r>
        <w:tab/>
      </w:r>
      <w:r>
        <w:t>Industrial</w:t>
      </w:r>
      <w:r>
        <w:rPr>
          <w:spacing w:val="51"/>
        </w:rPr>
        <w:t xml:space="preserve"> </w:t>
      </w:r>
      <w:r>
        <w:t>Category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F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34</w:t>
      </w:r>
      <w:r>
        <w:tab/>
      </w:r>
      <w:r>
        <w:t>Industrial</w:t>
      </w:r>
      <w:r>
        <w:rPr>
          <w:spacing w:val="50"/>
        </w:rPr>
        <w:t xml:space="preserve"> </w:t>
      </w:r>
      <w:r>
        <w:t>Category</w:t>
      </w:r>
      <w:r>
        <w:rPr>
          <w:spacing w:val="50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35</w:t>
      </w:r>
      <w:r>
        <w:tab/>
      </w:r>
      <w:r>
        <w:t>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36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G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37</w:t>
      </w:r>
      <w:r>
        <w:tab/>
      </w: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G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38</w:t>
      </w:r>
      <w:r>
        <w:tab/>
      </w:r>
      <w:r>
        <w:t>Industrial</w:t>
      </w:r>
      <w:r>
        <w:rPr>
          <w:spacing w:val="32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G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HHI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39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40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41</w:t>
      </w:r>
      <w:r>
        <w:tab/>
      </w:r>
      <w:r>
        <w:t>Industrial</w:t>
      </w:r>
      <w:r>
        <w:rPr>
          <w:spacing w:val="23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G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42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H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43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H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45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6"/>
          <w:w w:val="150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46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5"/>
          <w:w w:val="150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47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50"/>
        </w:rPr>
        <w:t>I</w:t>
      </w:r>
      <w:r>
        <w:rPr>
          <w:spacing w:val="-13"/>
          <w:w w:val="15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48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6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footerReference r:id="rId7" w:type="default"/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rPr>
          <w:w w:val="105"/>
        </w:rPr>
        <w:t>49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9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5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50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0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HHI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51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40"/>
        </w:rPr>
        <w:t>J</w:t>
      </w:r>
      <w:r>
        <w:rPr>
          <w:spacing w:val="-12"/>
          <w:w w:val="140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52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1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t>Non</w:t>
      </w:r>
      <w:r>
        <w:rPr>
          <w:spacing w:val="17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53</w:t>
      </w:r>
      <w:r>
        <w:tab/>
      </w:r>
      <w:r>
        <w:rPr>
          <w:w w:val="105"/>
        </w:rPr>
        <w:t>Industrial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40"/>
        </w:rPr>
        <w:t>J</w:t>
      </w:r>
      <w:r>
        <w:rPr>
          <w:spacing w:val="-16"/>
          <w:w w:val="140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HHI</w:t>
      </w:r>
      <w:r>
        <w:rPr>
          <w:spacing w:val="12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K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K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K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57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58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59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60</w:t>
      </w:r>
      <w:r>
        <w:tab/>
      </w: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61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62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63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65</w:t>
      </w:r>
      <w:r>
        <w:tab/>
      </w: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66</w:t>
      </w:r>
      <w:r>
        <w:tab/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0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67</w:t>
      </w:r>
      <w:r>
        <w:tab/>
      </w:r>
      <w:r>
        <w:t>Industrial</w:t>
      </w:r>
      <w:r>
        <w:rPr>
          <w:spacing w:val="29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68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spacing w:before="14" w:line="192" w:lineRule="auto"/>
        <w:ind w:left="800" w:right="627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  <w:r>
        <w:rPr>
          <w:spacing w:val="1"/>
        </w:rPr>
        <w:t xml:space="preserve"> </w:t>
      </w:r>
      <w:r>
        <w:t>dtypes:</w:t>
      </w:r>
      <w:r>
        <w:rPr>
          <w:spacing w:val="1"/>
        </w:rPr>
        <w:t xml:space="preserve"> </w:t>
      </w:r>
      <w:r>
        <w:t>int64(63),</w:t>
      </w:r>
      <w:r>
        <w:rPr>
          <w:spacing w:val="1"/>
        </w:rPr>
        <w:t xml:space="preserve"> </w:t>
      </w:r>
      <w:r>
        <w:t>object(6)</w:t>
      </w:r>
      <w:r>
        <w:rPr>
          <w:spacing w:val="-67"/>
        </w:rPr>
        <w:t xml:space="preserve"> </w:t>
      </w:r>
      <w:r>
        <w:rPr>
          <w:w w:val="95"/>
        </w:rPr>
        <w:t>memory</w:t>
      </w:r>
      <w:r>
        <w:rPr>
          <w:spacing w:val="20"/>
          <w:w w:val="95"/>
        </w:rPr>
        <w:t xml:space="preserve"> </w:t>
      </w:r>
      <w:r>
        <w:rPr>
          <w:w w:val="95"/>
        </w:rPr>
        <w:t>usage:</w:t>
      </w:r>
      <w:r>
        <w:rPr>
          <w:spacing w:val="21"/>
          <w:w w:val="95"/>
        </w:rPr>
        <w:t xml:space="preserve"> </w:t>
      </w:r>
      <w:r>
        <w:rPr>
          <w:w w:val="95"/>
        </w:rPr>
        <w:t>320.3+</w:t>
      </w:r>
      <w:r>
        <w:rPr>
          <w:spacing w:val="20"/>
          <w:w w:val="95"/>
        </w:rPr>
        <w:t xml:space="preserve"> </w:t>
      </w:r>
      <w:r>
        <w:rPr>
          <w:w w:val="95"/>
        </w:rPr>
        <w:t>KB</w:t>
      </w:r>
    </w:p>
    <w:p>
      <w:pPr>
        <w:pStyle w:val="6"/>
        <w:spacing w:before="151" w:line="240" w:lineRule="auto"/>
        <w:ind w:left="282"/>
      </w:pPr>
      <w:r>
        <w:pict>
          <v:group id="_x0000_s1107" o:spid="_x0000_s1107" o:spt="203" style="position:absolute;left:0pt;margin-left:72pt;margin-top:8.05pt;height:19.65pt;width:468.05pt;mso-position-horizontal-relative:page;z-index:251673600;mso-width-relative:page;mso-height-relative:page;" coordorigin="1440,161" coordsize="9361,393">
            <o:lock v:ext="edit"/>
            <v:shape id="_x0000_s1108" o:spid="_x0000_s1108" style="position:absolute;left:1440;top:161;height:393;width:9361;" fillcolor="#CFCFCF" filled="t" stroked="f" coordorigin="1440,161" coordsize="9361,393" path="m10760,161l1480,161,1464,164,1452,173,1443,185,1440,201,1440,513,1443,529,1452,542,1464,550,1480,553,10760,553,10776,550,10788,542,10797,529,10800,513,10800,201,10797,185,10788,173,10776,164,10760,161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202" type="#_x0000_t202" style="position:absolute;left:1440;top:16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[8]: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</w:tabs>
        <w:spacing w:before="129" w:after="0" w:line="192" w:lineRule="auto"/>
        <w:ind w:left="1671" w:right="2077" w:hanging="139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spacing w:val="-1"/>
          <w:w w:val="130"/>
          <w:sz w:val="22"/>
        </w:rPr>
        <w:t>:</w:t>
      </w:r>
      <w:r>
        <w:rPr>
          <w:rFonts w:ascii="Lucida Sans Unicode"/>
          <w:color w:val="D74314"/>
          <w:spacing w:val="-7"/>
          <w:w w:val="130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array(['Table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'State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'District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'Area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Name',</w:t>
      </w:r>
      <w:r>
        <w:rPr>
          <w:rFonts w:ascii="Lucida Sans Unicode"/>
          <w:spacing w:val="-77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'Total/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Rural/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Urban',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'Age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group',</w:t>
      </w:r>
    </w:p>
    <w:p>
      <w:pPr>
        <w:spacing w:after="0" w:line="192" w:lineRule="auto"/>
        <w:jc w:val="left"/>
        <w:rPr>
          <w:rFonts w:ascii="Lucida Sans Unicode"/>
          <w:sz w:val="22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7971"/>
        </w:tabs>
        <w:spacing w:before="113" w:line="192" w:lineRule="auto"/>
        <w:ind w:left="1671" w:right="1275"/>
      </w:pPr>
      <w:r>
        <w:t>'Worked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tab/>
      </w:r>
      <w:r>
        <w:t>Persons',</w:t>
      </w:r>
      <w:r>
        <w:rPr>
          <w:spacing w:val="1"/>
        </w:rPr>
        <w:t xml:space="preserve"> </w:t>
      </w:r>
      <w:r>
        <w:t>'Worked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6</w:t>
      </w:r>
      <w:r>
        <w:rPr>
          <w:spacing w:val="23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6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'Worked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months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Persons',</w:t>
      </w:r>
    </w:p>
    <w:p>
      <w:pPr>
        <w:pStyle w:val="6"/>
        <w:spacing w:before="2" w:line="192" w:lineRule="auto"/>
        <w:ind w:left="1671" w:right="3680"/>
      </w:pPr>
      <w:r>
        <w:t>'Worked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months</w:t>
      </w:r>
      <w:r>
        <w:rPr>
          <w:spacing w:val="3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months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Females',</w:t>
      </w:r>
    </w:p>
    <w:p>
      <w:pPr>
        <w:pStyle w:val="6"/>
        <w:spacing w:before="1" w:line="192" w:lineRule="auto"/>
        <w:ind w:left="1671" w:right="3337"/>
      </w:pPr>
      <w:r>
        <w:t>'Industrial</w:t>
      </w:r>
      <w:r>
        <w:rPr>
          <w:spacing w:val="12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Cultivators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5"/>
        </w:rPr>
        <w:t xml:space="preserve"> </w:t>
      </w:r>
      <w:r>
        <w:t>Category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Cultivators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7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Cultivators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Females',</w:t>
      </w:r>
    </w:p>
    <w:p>
      <w:pPr>
        <w:pStyle w:val="6"/>
        <w:spacing w:before="2" w:line="192" w:lineRule="auto"/>
        <w:ind w:left="1671" w:right="127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80"/>
        </w:rPr>
        <w:t xml:space="preserve"> </w:t>
      </w:r>
      <w:r>
        <w:t>Category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Agricultural</w:t>
      </w:r>
      <w:r>
        <w:rPr>
          <w:spacing w:val="80"/>
        </w:rPr>
        <w:t xml:space="preserve"> </w:t>
      </w:r>
      <w:r>
        <w:t>labourers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Plantation,</w:t>
      </w:r>
      <w:r>
        <w:rPr>
          <w:spacing w:val="33"/>
        </w:rPr>
        <w:t xml:space="preserve"> </w:t>
      </w:r>
      <w:r>
        <w:t>Livestock,</w:t>
      </w:r>
      <w:r>
        <w:rPr>
          <w:spacing w:val="33"/>
        </w:rPr>
        <w:t xml:space="preserve"> </w:t>
      </w:r>
      <w:r>
        <w:t>Forestry,</w:t>
      </w:r>
      <w:r>
        <w:rPr>
          <w:spacing w:val="33"/>
        </w:rPr>
        <w:t xml:space="preserve"> </w:t>
      </w:r>
      <w:r>
        <w:t>Fishing,</w:t>
      </w:r>
    </w:p>
    <w:p>
      <w:pPr>
        <w:pStyle w:val="6"/>
        <w:spacing w:line="258" w:lineRule="exact"/>
      </w:pPr>
      <w:r>
        <w:rPr>
          <w:w w:val="105"/>
        </w:rPr>
        <w:t>Hunting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allied</w:t>
      </w:r>
      <w:r>
        <w:rPr>
          <w:spacing w:val="58"/>
          <w:w w:val="105"/>
        </w:rPr>
        <w:t xml:space="preserve"> </w:t>
      </w:r>
      <w:r>
        <w:rPr>
          <w:w w:val="105"/>
        </w:rPr>
        <w:t>activities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8"/>
          <w:w w:val="105"/>
        </w:rPr>
        <w:t xml:space="preserve"> </w:t>
      </w:r>
      <w:r>
        <w:rPr>
          <w:w w:val="105"/>
        </w:rPr>
        <w:t>Persons',</w:t>
      </w:r>
    </w:p>
    <w:p>
      <w:pPr>
        <w:pStyle w:val="6"/>
        <w:spacing w:before="15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allied</w:t>
      </w:r>
      <w:r>
        <w:rPr>
          <w:spacing w:val="35"/>
          <w:w w:val="110"/>
        </w:rPr>
        <w:t xml:space="preserve"> </w:t>
      </w:r>
      <w:r>
        <w:rPr>
          <w:w w:val="110"/>
        </w:rPr>
        <w:t>activities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5"/>
          <w:w w:val="110"/>
        </w:rPr>
        <w:t xml:space="preserve"> </w:t>
      </w:r>
      <w:r>
        <w:rPr>
          <w:w w:val="110"/>
        </w:rPr>
        <w:t>Males',</w:t>
      </w:r>
    </w:p>
    <w:p>
      <w:pPr>
        <w:pStyle w:val="6"/>
        <w:spacing w:before="1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allied</w:t>
      </w:r>
      <w:r>
        <w:rPr>
          <w:spacing w:val="34"/>
          <w:w w:val="110"/>
        </w:rPr>
        <w:t xml:space="preserve"> </w:t>
      </w:r>
      <w:r>
        <w:rPr>
          <w:w w:val="110"/>
        </w:rPr>
        <w:t>activities</w:t>
      </w:r>
      <w:r>
        <w:rPr>
          <w:spacing w:val="34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1" w:line="192" w:lineRule="auto"/>
        <w:ind w:left="1671" w:right="379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69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B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HHI</w:t>
      </w:r>
      <w:r>
        <w:rPr>
          <w:spacing w:val="60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HHI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Females',</w:t>
      </w:r>
    </w:p>
    <w:p>
      <w:pPr>
        <w:pStyle w:val="6"/>
        <w:spacing w:before="3" w:line="192" w:lineRule="auto"/>
        <w:ind w:left="1671" w:right="3337"/>
      </w:pP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Non</w:t>
      </w:r>
      <w:r>
        <w:rPr>
          <w:spacing w:val="47"/>
        </w:rPr>
        <w:t xml:space="preserve"> </w:t>
      </w:r>
      <w:r>
        <w:t>HHI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C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3"/>
        </w:rPr>
        <w:t xml:space="preserve"> </w:t>
      </w:r>
      <w:r>
        <w:t>HHI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Females',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D</w:t>
      </w:r>
      <w:r>
        <w:rPr>
          <w:spacing w:val="70"/>
        </w:rPr>
        <w:t xml:space="preserve"> </w:t>
      </w:r>
      <w:r>
        <w:t>&amp;</w:t>
      </w:r>
      <w:r>
        <w:rPr>
          <w:spacing w:val="69"/>
        </w:rPr>
        <w:t xml:space="preserve"> </w:t>
      </w:r>
      <w:r>
        <w:t>E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Males',</w:t>
      </w:r>
    </w:p>
    <w:p>
      <w:pPr>
        <w:pStyle w:val="6"/>
        <w:spacing w:before="4" w:line="192" w:lineRule="auto"/>
        <w:ind w:left="1671" w:right="3337"/>
      </w:pP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Females',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1"/>
        </w:rPr>
        <w:t xml:space="preserve"> </w:t>
      </w:r>
      <w:r>
        <w:t>Category</w:t>
      </w:r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G</w:t>
      </w:r>
      <w:r>
        <w:rPr>
          <w:spacing w:val="4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2"/>
        </w:rPr>
        <w:t xml:space="preserve"> </w:t>
      </w:r>
      <w:r>
        <w:t>HHI</w:t>
      </w:r>
      <w:r>
        <w:rPr>
          <w:spacing w:val="42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Females',</w:t>
      </w:r>
      <w:r>
        <w:rPr>
          <w:spacing w:val="-66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H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H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Males',</w:t>
      </w:r>
    </w:p>
    <w:p>
      <w:pPr>
        <w:pStyle w:val="6"/>
        <w:spacing w:before="5" w:line="192" w:lineRule="auto"/>
        <w:ind w:left="1671" w:right="3792"/>
      </w:pP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t>H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1"/>
          <w:w w:val="110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50"/>
        </w:rPr>
        <w:t>J</w:t>
      </w:r>
      <w:r>
        <w:rPr>
          <w:spacing w:val="-7"/>
          <w:w w:val="15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HHI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Persons',</w:t>
      </w:r>
      <w:r>
        <w:rPr>
          <w:spacing w:val="-73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50"/>
        </w:rPr>
        <w:t xml:space="preserve">J </w:t>
      </w:r>
      <w:r>
        <w:rPr>
          <w:w w:val="110"/>
        </w:rPr>
        <w:t>-</w:t>
      </w:r>
      <w:r>
        <w:rPr>
          <w:spacing w:val="28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</w:p>
    <w:p>
      <w:pPr>
        <w:spacing w:after="0" w:line="192" w:lineRule="auto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0" w:line="240" w:lineRule="auto"/>
        <w:ind w:left="0"/>
        <w:rPr>
          <w:sz w:val="20"/>
        </w:rPr>
      </w:pPr>
    </w:p>
    <w:p>
      <w:pPr>
        <w:pStyle w:val="6"/>
        <w:spacing w:line="240" w:lineRule="auto"/>
        <w:ind w:left="282"/>
      </w:pPr>
      <w:r>
        <w:pict>
          <v:group id="_x0000_s1110" o:spid="_x0000_s1110" o:spt="203" style="position:absolute;left:0pt;margin-left:72pt;margin-top:0.5pt;height:19.65pt;width:468.05pt;mso-position-horizontal-relative:page;z-index:251674624;mso-width-relative:page;mso-height-relative:page;" coordorigin="1440,10" coordsize="9361,393">
            <o:lock v:ext="edit"/>
            <v:shape id="_x0000_s1111" o:spid="_x0000_s111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[9]:</w:t>
      </w:r>
    </w:p>
    <w:p>
      <w:pPr>
        <w:pStyle w:val="6"/>
        <w:spacing w:before="113" w:line="192" w:lineRule="auto"/>
        <w:ind w:left="282" w:right="3219"/>
      </w:pPr>
      <w:r>
        <w:br w:type="column"/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95"/>
        </w:rPr>
        <w:t>Category</w:t>
      </w:r>
      <w:r>
        <w:rPr>
          <w:spacing w:val="35"/>
          <w:w w:val="9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40"/>
        </w:rPr>
        <w:t>J</w:t>
      </w:r>
      <w:r>
        <w:rPr>
          <w:spacing w:val="3"/>
          <w:w w:val="14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95"/>
        </w:rPr>
        <w:t>Non</w:t>
      </w:r>
      <w:r>
        <w:rPr>
          <w:spacing w:val="35"/>
          <w:w w:val="95"/>
        </w:rPr>
        <w:t xml:space="preserve"> </w:t>
      </w:r>
      <w:r>
        <w:rPr>
          <w:w w:val="110"/>
        </w:rPr>
        <w:t>HHI</w:t>
      </w:r>
      <w:r>
        <w:rPr>
          <w:spacing w:val="24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Non</w:t>
      </w:r>
      <w:r>
        <w:rPr>
          <w:spacing w:val="1"/>
          <w:w w:val="95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0"/>
          <w:w w:val="110"/>
        </w:rPr>
        <w:t xml:space="preserve"> </w:t>
      </w:r>
      <w:r>
        <w:rPr>
          <w:w w:val="95"/>
        </w:rPr>
        <w:t>Category</w:t>
      </w:r>
      <w:r>
        <w:rPr>
          <w:spacing w:val="30"/>
          <w:w w:val="95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40"/>
        </w:rPr>
        <w:t>J</w:t>
      </w:r>
      <w:r>
        <w:rPr>
          <w:spacing w:val="-1"/>
          <w:w w:val="14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95"/>
        </w:rPr>
        <w:t>Non</w:t>
      </w:r>
      <w:r>
        <w:rPr>
          <w:spacing w:val="31"/>
          <w:w w:val="95"/>
        </w:rPr>
        <w:t xml:space="preserve"> </w:t>
      </w:r>
      <w:r>
        <w:rPr>
          <w:w w:val="110"/>
        </w:rPr>
        <w:t>HHI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2"/>
          <w:w w:val="110"/>
        </w:rPr>
        <w:t xml:space="preserve"> </w:t>
      </w:r>
      <w:r>
        <w:rPr>
          <w:w w:val="95"/>
        </w:rPr>
        <w:t>Category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95"/>
        </w:rPr>
        <w:t>R</w:t>
      </w:r>
      <w:r>
        <w:rPr>
          <w:spacing w:val="33"/>
          <w:w w:val="95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95"/>
        </w:rPr>
        <w:t>U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HHI</w:t>
      </w:r>
      <w:r>
        <w:rPr>
          <w:spacing w:val="22"/>
          <w:w w:val="110"/>
        </w:rPr>
        <w:t xml:space="preserve"> </w:t>
      </w:r>
      <w:r>
        <w:rPr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w w:val="110"/>
        </w:rPr>
        <w:t>Persons',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rPr>
          <w:w w:val="95"/>
        </w:rPr>
        <w:t>Category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95"/>
        </w:rPr>
        <w:t>R</w:t>
      </w:r>
      <w:r>
        <w:rPr>
          <w:spacing w:val="38"/>
          <w:w w:val="95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95"/>
        </w:rPr>
        <w:t>U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8"/>
          <w:w w:val="110"/>
        </w:rPr>
        <w:t xml:space="preserve"> </w:t>
      </w:r>
      <w:r>
        <w:rPr>
          <w:w w:val="95"/>
        </w:rPr>
        <w:t>Category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95"/>
        </w:rPr>
        <w:t>R</w:t>
      </w:r>
      <w:r>
        <w:rPr>
          <w:spacing w:val="29"/>
          <w:w w:val="95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95"/>
        </w:rPr>
        <w:t>U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HHI</w:t>
      </w:r>
      <w:r>
        <w:rPr>
          <w:spacing w:val="18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9" w:line="192" w:lineRule="auto"/>
        <w:ind w:left="282" w:right="2763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Males',</w:t>
      </w:r>
    </w:p>
    <w:p>
      <w:pPr>
        <w:pStyle w:val="6"/>
        <w:spacing w:line="291" w:lineRule="exact"/>
        <w:ind w:left="282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Females'],</w:t>
      </w:r>
      <w:r>
        <w:rPr>
          <w:spacing w:val="46"/>
        </w:rPr>
        <w:t xml:space="preserve"> </w:t>
      </w:r>
      <w:r>
        <w:t>dtype=object)</w:t>
      </w:r>
    </w:p>
    <w:p>
      <w:pPr>
        <w:spacing w:after="0" w:line="291" w:lineRule="exact"/>
        <w:sectPr>
          <w:pgSz w:w="12240" w:h="15840"/>
          <w:pgMar w:top="1380" w:right="1320" w:bottom="1080" w:left="640" w:header="0" w:footer="888" w:gutter="0"/>
          <w:cols w:equalWidth="0" w:num="2">
            <w:col w:w="781" w:space="609"/>
            <w:col w:w="8890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  <w:tab w:val="left" w:pos="6543"/>
        </w:tabs>
        <w:spacing w:before="81" w:after="0" w:line="305" w:lineRule="exact"/>
        <w:ind w:left="626" w:right="2764" w:hanging="627"/>
        <w:jc w:val="right"/>
        <w:rPr>
          <w:rFonts w:ascii="Lucida Sans Unicode"/>
          <w:sz w:val="22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-9"/>
          <w:w w:val="135"/>
          <w:sz w:val="22"/>
        </w:rPr>
        <w:t xml:space="preserve"> </w:t>
      </w:r>
      <w:r>
        <w:rPr>
          <w:rFonts w:ascii="Lucida Sans Unicode"/>
          <w:w w:val="105"/>
          <w:sz w:val="22"/>
        </w:rPr>
        <w:t>Table</w:t>
      </w:r>
      <w:r>
        <w:rPr>
          <w:rFonts w:ascii="Lucida Sans Unicode"/>
          <w:spacing w:val="3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Code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w w:val="105"/>
          <w:sz w:val="22"/>
        </w:rP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State</w:t>
      </w:r>
      <w:r>
        <w:rPr>
          <w:spacing w:val="2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District</w:t>
      </w:r>
      <w:r>
        <w:rPr>
          <w:spacing w:val="6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90"/>
        </w:rPr>
        <w:t>Area</w:t>
      </w:r>
      <w:r>
        <w:rPr>
          <w:spacing w:val="22"/>
          <w:w w:val="90"/>
        </w:rPr>
        <w:t xml:space="preserve"> </w:t>
      </w:r>
      <w:r>
        <w:rPr>
          <w:w w:val="90"/>
        </w:rPr>
        <w:t>Name</w:t>
      </w:r>
      <w:r>
        <w:rPr>
          <w:w w:val="90"/>
        </w:rP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105"/>
        </w:rPr>
        <w:t>Total/</w:t>
      </w:r>
      <w:r>
        <w:rPr>
          <w:spacing w:val="8"/>
          <w:w w:val="105"/>
        </w:rPr>
        <w:t xml:space="preserve"> </w:t>
      </w:r>
      <w:r>
        <w:rPr>
          <w:w w:val="105"/>
        </w:rPr>
        <w:t>Rural/</w:t>
      </w:r>
      <w:r>
        <w:rPr>
          <w:spacing w:val="9"/>
          <w:w w:val="105"/>
        </w:rPr>
        <w:t xml:space="preserve"> </w:t>
      </w:r>
      <w:r>
        <w:rPr>
          <w:w w:val="105"/>
        </w:rPr>
        <w:t>Urban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6"/>
        <w:tabs>
          <w:tab w:val="left" w:pos="6940"/>
        </w:tabs>
        <w:spacing w:before="14" w:line="192" w:lineRule="auto"/>
        <w:ind w:right="2764" w:firstLine="6070"/>
        <w:jc w:val="both"/>
      </w:pP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w w:val="90"/>
        </w:rPr>
        <w:t>U</w:t>
      </w:r>
      <w:r>
        <w:rPr>
          <w:spacing w:val="46"/>
          <w:w w:val="9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Males</w:t>
      </w:r>
      <w:r>
        <w:tab/>
      </w:r>
      <w:r>
        <w:t>int64</w:t>
      </w:r>
    </w:p>
    <w:p>
      <w:pPr>
        <w:pStyle w:val="6"/>
        <w:tabs>
          <w:tab w:val="left" w:pos="6940"/>
        </w:tabs>
        <w:spacing w:before="1" w:line="192" w:lineRule="auto"/>
        <w:ind w:right="2764"/>
        <w:jc w:val="both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Persons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Females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Length:</w:t>
      </w:r>
      <w:r>
        <w:rPr>
          <w:spacing w:val="45"/>
        </w:rPr>
        <w:t xml:space="preserve"> </w:t>
      </w:r>
      <w:r>
        <w:t>69,</w:t>
      </w:r>
      <w:r>
        <w:rPr>
          <w:spacing w:val="46"/>
        </w:rPr>
        <w:t xml:space="preserve"> </w:t>
      </w:r>
      <w:r>
        <w:t>dtype:</w:t>
      </w:r>
      <w:r>
        <w:rPr>
          <w:spacing w:val="46"/>
        </w:rPr>
        <w:t xml:space="preserve"> </w:t>
      </w:r>
      <w:r>
        <w:t>object</w:t>
      </w:r>
    </w:p>
    <w:p>
      <w:pPr>
        <w:pStyle w:val="6"/>
        <w:spacing w:before="3" w:line="240" w:lineRule="auto"/>
        <w:ind w:left="0"/>
        <w:rPr>
          <w:sz w:val="9"/>
        </w:rPr>
      </w:pPr>
    </w:p>
    <w:p>
      <w:pPr>
        <w:pStyle w:val="6"/>
        <w:spacing w:before="80" w:line="240" w:lineRule="auto"/>
        <w:ind w:left="167"/>
      </w:pPr>
      <w:r>
        <w:pict>
          <v:group id="_x0000_s1113" o:spid="_x0000_s1113" o:spt="203" style="position:absolute;left:0pt;margin-left:72pt;margin-top:4.5pt;height:19.65pt;width:468.05pt;mso-position-horizontal-relative:page;z-index:251674624;mso-width-relative:page;mso-height-relative:page;" coordorigin="1440,90" coordsize="9361,393">
            <o:lock v:ext="edit"/>
            <v:shape id="_x0000_s1114" o:spid="_x0000_s111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202" type="#_x0000_t202" style="position:absolute;left:1440;top:9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77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8"/>
                        <w:sz w:val="22"/>
                        <w:shd w:val="clear" w:color="auto" w:fill="F7F7F7"/>
                      </w:rPr>
                      <w:t>matrix(df)</w:t>
                    </w:r>
                    <w:r>
                      <w:rPr>
                        <w:w w:val="164"/>
                        <w:sz w:val="22"/>
                        <w:shd w:val="clear" w:color="auto" w:fill="F7F7F7"/>
                      </w:rPr>
                      <w:t>;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[10]:</w:t>
      </w:r>
    </w:p>
    <w:p>
      <w:pPr>
        <w:spacing w:after="0" w:line="240" w:lineRule="auto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1317"/>
        <w:rPr>
          <w:sz w:val="20"/>
        </w:rPr>
      </w:pPr>
      <w:r>
        <w:rPr>
          <w:sz w:val="20"/>
        </w:rPr>
        <w:drawing>
          <wp:inline distT="0" distB="0" distL="0" distR="0">
            <wp:extent cx="5197475" cy="20313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06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16"/>
        </w:rPr>
      </w:pPr>
    </w:p>
    <w:p>
      <w:pPr>
        <w:pStyle w:val="6"/>
        <w:spacing w:before="81" w:line="240" w:lineRule="auto"/>
        <w:ind w:left="167"/>
      </w:pPr>
      <w:r>
        <w:pict>
          <v:group id="_x0000_s1116" o:spid="_x0000_s1116" o:spt="203" style="position:absolute;left:0pt;margin-left:72pt;margin-top:4.55pt;height:33.2pt;width:468.05pt;mso-position-horizontal-relative:page;z-index:251675648;mso-width-relative:page;mso-height-relative:page;" coordorigin="1440,91" coordsize="9361,664">
            <o:lock v:ext="edit"/>
            <v:shape id="_x0000_s1117" o:spid="_x0000_s1117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202" type="#_x0000_t202" style="position:absolute;left:1440;top:91;height:664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 w:line="192" w:lineRule="auto"/>
                      <w:ind w:left="79" w:right="39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6"/>
                        <w:sz w:val="22"/>
                      </w:rPr>
                      <w:t>drop([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Table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Code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2"/>
                        <w:sz w:val="22"/>
                      </w:rPr>
                      <w:t>],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6"/>
                        <w:sz w:val="22"/>
                      </w:rPr>
                      <w:t>axis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8"/>
                        <w:w w:val="82"/>
                        <w:sz w:val="22"/>
                      </w:rPr>
                      <w:t>1</w:t>
                    </w:r>
                    <w:r>
                      <w:rPr>
                        <w:spacing w:val="-8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[12]: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1098"/>
          <w:tab w:val="left" w:pos="5107"/>
          <w:tab w:val="left" w:pos="9804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</w:rPr>
        <w:tab/>
      </w:r>
      <w:r>
        <w:t>State</w:t>
      </w:r>
      <w:r>
        <w:rPr>
          <w:spacing w:val="46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District</w:t>
      </w:r>
      <w:r>
        <w:rPr>
          <w:spacing w:val="47"/>
        </w:rPr>
        <w:t xml:space="preserve"> </w:t>
      </w:r>
      <w:r>
        <w:t>Code</w:t>
      </w:r>
      <w:r>
        <w:tab/>
      </w:r>
      <w:r>
        <w:rPr>
          <w:w w:val="95"/>
        </w:rPr>
        <w:t>Area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Total/</w:t>
      </w:r>
      <w:r>
        <w:rPr>
          <w:spacing w:val="32"/>
          <w:w w:val="95"/>
        </w:rPr>
        <w:t xml:space="preserve"> </w:t>
      </w:r>
      <w:r>
        <w:rPr>
          <w:w w:val="95"/>
        </w:rPr>
        <w:t>Rural/</w:t>
      </w:r>
      <w:r>
        <w:rPr>
          <w:spacing w:val="32"/>
          <w:w w:val="95"/>
        </w:rPr>
        <w:t xml:space="preserve"> </w:t>
      </w:r>
      <w:r>
        <w:rPr>
          <w:w w:val="95"/>
        </w:rPr>
        <w:t>Urban</w:t>
      </w:r>
      <w:r>
        <w:rPr>
          <w:spacing w:val="31"/>
          <w:w w:val="95"/>
        </w:rPr>
        <w:t xml:space="preserve"> </w:t>
      </w:r>
      <w:r>
        <w:rPr>
          <w:w w:val="95"/>
        </w:rPr>
        <w:t>Age</w:t>
      </w:r>
      <w:r>
        <w:rPr>
          <w:spacing w:val="32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\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Total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`5-14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15-34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35-59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231"/>
        </w:tabs>
        <w:spacing w:before="0" w:after="0" w:line="305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60+</w:t>
      </w:r>
    </w:p>
    <w:p>
      <w:pPr>
        <w:pStyle w:val="6"/>
        <w:tabs>
          <w:tab w:val="right" w:pos="6826"/>
          <w:tab w:val="left" w:pos="7398"/>
          <w:tab w:val="left" w:pos="8429"/>
        </w:tabs>
        <w:spacing w:before="252" w:line="192" w:lineRule="auto"/>
        <w:ind w:right="1733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before="1"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pgSz w:w="12240" w:h="15840"/>
          <w:pgMar w:top="1480" w:right="1320" w:bottom="1080" w:left="640" w:header="0" w:footer="888" w:gutter="0"/>
          <w:cols w:space="720" w:num="1"/>
        </w:sectPr>
      </w:pPr>
    </w:p>
    <w:p>
      <w:pPr>
        <w:pStyle w:val="6"/>
        <w:tabs>
          <w:tab w:val="right" w:pos="5680"/>
          <w:tab w:val="left" w:pos="5909"/>
        </w:tabs>
        <w:spacing w:before="113" w:line="192" w:lineRule="auto"/>
        <w:ind w:right="4253" w:firstLine="343"/>
      </w:pPr>
      <w:r>
        <w:t>Worked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months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680"/>
          <w:tab w:val="left" w:pos="6024"/>
        </w:tabs>
        <w:spacing w:line="192" w:lineRule="auto"/>
        <w:ind w:right="4139" w:firstLine="343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4993"/>
          <w:tab w:val="left" w:pos="5680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  <w:spacing w:line="305" w:lineRule="exact"/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3565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93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  <w:rPr>
          <w:sz w:val="19"/>
        </w:rPr>
      </w:pPr>
    </w:p>
    <w:p>
      <w:pPr>
        <w:pStyle w:val="6"/>
        <w:spacing w:line="240" w:lineRule="auto"/>
        <w:ind w:left="167"/>
      </w:pPr>
      <w:r>
        <w:pict>
          <v:group id="_x0000_s1120" o:spid="_x0000_s1120" o:spt="203" style="position:absolute;left:0pt;margin-left:72pt;margin-top:0.5pt;height:19.65pt;width:468.05pt;mso-position-horizontal-relative:page;z-index:251675648;mso-width-relative:page;mso-height-relative:page;" coordorigin="1440,10" coordsize="9361,393">
            <o:lock v:ext="edit"/>
            <v:shape id="_x0000_s1121" o:spid="_x0000_s112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79"/>
                        <w:sz w:val="22"/>
                        <w:shd w:val="clear" w:color="auto" w:fill="F7F7F7"/>
                      </w:rPr>
                      <w:t>Ag</w:t>
                    </w:r>
                    <w:r>
                      <w:rPr>
                        <w:color w:val="BA2121"/>
                        <w:w w:val="93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  <w:shd w:val="clear" w:color="auto" w:fill="F7F7F7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z w:val="22"/>
                        <w:shd w:val="clear" w:color="auto" w:fill="F7F7F7"/>
                      </w:rPr>
                      <w:t>inde</w:t>
                    </w:r>
                    <w:r>
                      <w:rPr>
                        <w:w w:val="84"/>
                        <w:sz w:val="22"/>
                        <w:shd w:val="clear" w:color="auto" w:fill="F7F7F7"/>
                      </w:rPr>
                      <w:t>x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[20]:</w:t>
      </w:r>
    </w:p>
    <w:p>
      <w:pPr>
        <w:pStyle w:val="6"/>
        <w:tabs>
          <w:tab w:val="left" w:pos="5014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right" w:pos="5243"/>
          <w:tab w:val="left" w:pos="5473"/>
        </w:tabs>
        <w:spacing w:before="252" w:line="192" w:lineRule="auto"/>
        <w:ind w:left="89" w:right="3910" w:firstLine="343"/>
      </w:pP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tab/>
      </w:r>
      <w:r>
        <w:t>\</w:t>
      </w:r>
      <w:r>
        <w:rPr>
          <w:spacing w:val="2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4900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4900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00"/>
          <w:tab w:val="left" w:pos="5702"/>
        </w:tabs>
        <w:spacing w:line="192" w:lineRule="auto"/>
        <w:ind w:left="89" w:right="3680" w:firstLine="343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before="1"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pStyle w:val="6"/>
        <w:spacing w:before="199" w:line="240" w:lineRule="auto"/>
        <w:ind w:left="167"/>
      </w:pPr>
      <w:r>
        <w:pict>
          <v:group id="_x0000_s1123" o:spid="_x0000_s1123" o:spt="203" style="position:absolute;left:0pt;margin-left:72pt;margin-top:10.45pt;height:33.2pt;width:468.05pt;mso-position-horizontal-relative:page;z-index:251676672;mso-width-relative:page;mso-height-relative:page;" coordorigin="1440,209" coordsize="9361,664">
            <o:lock v:ext="edit"/>
            <v:shape id="_x0000_s1124" o:spid="_x0000_s1124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92" w:lineRule="auto"/>
                      <w:ind w:left="59" w:right="8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drop(labels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3"/>
                        <w:sz w:val="22"/>
                      </w:rPr>
                      <w:t>index,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7"/>
                        <w:sz w:val="22"/>
                      </w:rPr>
                      <w:t>axi</w:t>
                    </w:r>
                    <w:r>
                      <w:rPr>
                        <w:w w:val="102"/>
                        <w:sz w:val="22"/>
                      </w:rPr>
                      <w:t>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inplace</w:t>
                    </w:r>
                    <w:r>
                      <w:rPr>
                        <w:color w:val="666666"/>
                        <w:spacing w:val="-2"/>
                        <w:w w:val="6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98"/>
                        <w:sz w:val="22"/>
                      </w:rPr>
                      <w:t>True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6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pict>
          <v:shape id="_x0000_s1126" o:spid="_x0000_s1126" style="position:absolute;left:0pt;margin-left:72.95pt;margin-top:11.45pt;height:31.2pt;width:466.05pt;mso-position-horizontal-relative:page;z-index:-251630592;mso-width-relative:page;mso-height-relative:page;" fillcolor="#F7F7F7" filled="t" stroked="f" coordorigin="1460,229" coordsize="9321,624" path="m10771,229l1469,229,1460,238,1460,832,1460,843,1469,852,10771,852,10780,843,10780,238,10771,2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3E9F"/>
          <w:w w:val="115"/>
        </w:rPr>
        <w:t>[21]: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spacing w:after="0" w:line="240" w:lineRule="auto"/>
        <w:jc w:val="left"/>
        <w:rPr>
          <w:rFonts w:ascii="Lucida Sans Unicode"/>
          <w:sz w:val="22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before="70" w:line="240" w:lineRule="auto"/>
        <w:ind w:left="167"/>
      </w:pPr>
      <w:r>
        <w:pict>
          <v:group id="_x0000_s1127" o:spid="_x0000_s1127" o:spt="203" style="position:absolute;left:0pt;margin-left:72pt;margin-top:4pt;height:19.65pt;width:468.05pt;mso-position-horizontal-relative:page;z-index:251677696;mso-width-relative:page;mso-height-relative:page;" coordorigin="1440,80" coordsize="9361,393">
            <o:lock v:ext="edit"/>
            <v:shape id="_x0000_s1128" o:spid="_x0000_s1128" style="position:absolute;left:1440;top:80;height:393;width:9361;" fillcolor="#CFCFCF" filled="t" stroked="f" coordorigin="1440,80" coordsize="9361,393" path="m10760,80l1480,80,1464,83,1452,92,1443,104,1440,120,1440,432,1443,448,1452,461,1464,469,1480,472,10760,472,10776,469,10788,461,10797,448,10800,432,10800,120,10797,104,10788,92,10776,83,10760,8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1440;top:8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8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  <w:shd w:val="clear" w:color="auto" w:fill="F7F7F7"/>
                      </w:rPr>
                      <w:t>Industria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l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Cat</w:t>
                    </w:r>
                    <w:r>
                      <w:rPr>
                        <w:color w:val="BA2121"/>
                        <w:w w:val="94"/>
                        <w:sz w:val="22"/>
                        <w:shd w:val="clear" w:color="auto" w:fill="F7F7F7"/>
                      </w:rPr>
                      <w:t>egor</w:t>
                    </w:r>
                    <w:r>
                      <w:rPr>
                        <w:color w:val="BA2121"/>
                        <w:w w:val="99"/>
                        <w:sz w:val="22"/>
                        <w:shd w:val="clear" w:color="auto" w:fill="F7F7F7"/>
                      </w:rPr>
                      <w:t>y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R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color w:val="BA2121"/>
                        <w:w w:val="84"/>
                        <w:sz w:val="22"/>
                        <w:shd w:val="clear" w:color="auto" w:fill="F7F7F7"/>
                      </w:rPr>
                      <w:t>o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  <w:shd w:val="clear" w:color="auto" w:fill="F7F7F7"/>
                      </w:rPr>
                      <w:t>U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0"/>
                        <w:sz w:val="22"/>
                        <w:shd w:val="clear" w:color="auto" w:fill="F7F7F7"/>
                      </w:rPr>
                      <w:t>HH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I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4"/>
                        <w:sz w:val="22"/>
                        <w:shd w:val="clear" w:color="auto" w:fill="F7F7F7"/>
                      </w:rPr>
                      <w:t>mean()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[26]:</w:t>
      </w:r>
    </w:p>
    <w:p>
      <w:pPr>
        <w:pStyle w:val="6"/>
        <w:spacing w:before="3" w:after="1" w:line="240" w:lineRule="auto"/>
        <w:ind w:left="0"/>
        <w:rPr>
          <w:sz w:val="14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465"/>
        <w:gridCol w:w="687"/>
        <w:gridCol w:w="572"/>
        <w:gridCol w:w="1087"/>
        <w:gridCol w:w="571"/>
        <w:gridCol w:w="1086"/>
        <w:gridCol w:w="1258"/>
        <w:gridCol w:w="800"/>
        <w:gridCol w:w="800"/>
        <w:gridCol w:w="743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15"/>
                <w:sz w:val="22"/>
              </w:rPr>
              <w:t>[26]:</w:t>
            </w:r>
          </w:p>
        </w:tc>
        <w:tc>
          <w:tcPr>
            <w:tcW w:w="4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left="5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Code</w:t>
            </w:r>
          </w:p>
        </w:tc>
        <w:tc>
          <w:tcPr>
            <w:tcW w:w="1087" w:type="dxa"/>
          </w:tcPr>
          <w:p>
            <w:pPr>
              <w:pStyle w:val="9"/>
              <w:spacing w:line="261" w:lineRule="exact"/>
              <w:ind w:left="5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6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41" w:right="18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7" w:right="44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61" w:lineRule="exact"/>
              <w:ind w:left="12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left="173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5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left="408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51" w:lineRule="exact"/>
              <w:ind w:left="138"/>
              <w:jc w:val="center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74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6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sz w:val="16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832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08" w:type="dxa"/>
          </w:tcPr>
          <w:p>
            <w:pPr>
              <w:pStyle w:val="9"/>
              <w:spacing w:before="251"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832" w:type="dxa"/>
          </w:tcPr>
          <w:p>
            <w:pPr>
              <w:pStyle w:val="9"/>
              <w:spacing w:line="285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2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  <w:p>
            <w:pPr>
              <w:pStyle w:val="9"/>
              <w:spacing w:line="247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318" w:lineRule="exact"/>
              <w:ind w:left="1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08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1832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Age</w:t>
            </w:r>
            <w:r>
              <w:rPr>
                <w:rFonts w:ascii="Lucida Sans Unicode"/>
                <w:spacing w:val="2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not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stated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right" w:pos="7055"/>
          <w:tab w:val="left" w:pos="7627"/>
          <w:tab w:val="left" w:pos="8658"/>
        </w:tabs>
        <w:spacing w:before="128" w:line="192" w:lineRule="auto"/>
        <w:ind w:right="1504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367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272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3285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3672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696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2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367"/>
          <w:tab w:val="left" w:pos="8315"/>
        </w:tabs>
        <w:spacing w:line="192" w:lineRule="auto"/>
        <w:ind w:right="1848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48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276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7055"/>
          <w:tab w:val="left" w:pos="8544"/>
        </w:tabs>
        <w:spacing w:before="129" w:line="192" w:lineRule="auto"/>
        <w:ind w:right="1619" w:firstLine="572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482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143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1631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1903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297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22"/>
          <w:tab w:val="left" w:pos="6138"/>
        </w:tabs>
        <w:spacing w:line="192" w:lineRule="auto"/>
        <w:ind w:right="4024" w:firstLine="572"/>
      </w:pPr>
      <w:r>
        <w:t>Worked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months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336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tabs>
          <w:tab w:val="left" w:pos="5566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18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473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522</w:t>
      </w:r>
    </w:p>
    <w:p>
      <w:pPr>
        <w:pStyle w:val="6"/>
        <w:tabs>
          <w:tab w:val="left" w:pos="5566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111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909"/>
          <w:tab w:val="left" w:pos="6253"/>
        </w:tabs>
        <w:spacing w:line="192" w:lineRule="auto"/>
        <w:ind w:right="3910" w:firstLine="572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5222"/>
          <w:tab w:val="left" w:pos="5909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680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0"/>
        </w:rPr>
        <w:t>…</w:t>
      </w:r>
      <w:r>
        <w:rPr>
          <w:w w:val="80"/>
        </w:rPr>
        <w:tab/>
      </w:r>
      <w:r>
        <w:rPr>
          <w:w w:val="80"/>
        </w:rPr>
        <w:t>…</w:t>
      </w:r>
    </w:p>
    <w:p>
      <w:pPr>
        <w:pStyle w:val="6"/>
        <w:tabs>
          <w:tab w:val="left" w:pos="5566"/>
          <w:tab w:val="left" w:pos="5909"/>
        </w:tabs>
      </w:pPr>
      <w:r>
        <w:rPr>
          <w:w w:val="85"/>
        </w:rPr>
        <w:t>589</w:t>
      </w:r>
      <w:r>
        <w:rPr>
          <w:w w:val="85"/>
        </w:rPr>
        <w:tab/>
      </w:r>
      <w:r>
        <w:rPr>
          <w:w w:val="85"/>
        </w:rPr>
        <w:t>6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590</w:t>
      </w:r>
      <w:r>
        <w:rPr>
          <w:w w:val="85"/>
        </w:rPr>
        <w:tab/>
      </w:r>
      <w:r>
        <w:rPr>
          <w:w w:val="85"/>
        </w:rPr>
        <w:t>238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591</w:t>
      </w:r>
      <w:r>
        <w:rPr>
          <w:w w:val="85"/>
        </w:rPr>
        <w:tab/>
      </w:r>
      <w:r>
        <w:rPr>
          <w:w w:val="85"/>
        </w:rPr>
        <w:t>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451"/>
          <w:tab w:val="left" w:pos="5909"/>
        </w:tabs>
      </w:pPr>
      <w:r>
        <w:rPr>
          <w:w w:val="85"/>
        </w:rPr>
        <w:t>592</w:t>
      </w:r>
      <w:r>
        <w:rPr>
          <w:w w:val="85"/>
        </w:rPr>
        <w:tab/>
      </w:r>
      <w:r>
        <w:rPr>
          <w:w w:val="85"/>
        </w:rPr>
        <w:t>50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66"/>
          <w:tab w:val="left" w:pos="5909"/>
        </w:tabs>
        <w:spacing w:line="305" w:lineRule="exact"/>
      </w:pPr>
      <w:r>
        <w:rPr>
          <w:w w:val="85"/>
        </w:rPr>
        <w:t>593</w:t>
      </w:r>
      <w:r>
        <w:rPr>
          <w:w w:val="85"/>
        </w:rPr>
        <w:tab/>
      </w:r>
      <w:r>
        <w:rPr>
          <w:w w:val="85"/>
        </w:rPr>
        <w:t>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024"/>
        </w:tabs>
        <w:spacing w:before="204" w:line="240" w:lineRule="auto"/>
        <w:ind w:left="1442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</w:p>
    <w:p>
      <w:pPr>
        <w:spacing w:after="0" w:line="240" w:lineRule="auto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336"/>
        </w:tabs>
        <w:spacing w:before="65" w:line="305" w:lineRule="exact"/>
      </w:pPr>
      <w:r>
        <w:rPr>
          <w:w w:val="90"/>
        </w:rPr>
        <w:t>0</w:t>
      </w:r>
      <w:r>
        <w:rPr>
          <w:w w:val="90"/>
        </w:rPr>
        <w:tab/>
      </w:r>
      <w:r>
        <w:rPr>
          <w:w w:val="90"/>
        </w:rPr>
        <w:t>3565</w:t>
      </w:r>
    </w:p>
    <w:p>
      <w:pPr>
        <w:pStyle w:val="6"/>
        <w:tabs>
          <w:tab w:val="left" w:pos="5566"/>
        </w:tabs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20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5795"/>
          <w:tab w:val="left" w:pos="6024"/>
        </w:tabs>
        <w:spacing w:before="252" w:line="192" w:lineRule="auto"/>
        <w:ind w:right="4139" w:firstLine="572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44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572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336"/>
        </w:tabs>
        <w:spacing w:line="305" w:lineRule="exact"/>
      </w:pPr>
      <w:r>
        <w:pict>
          <v:shape id="_x0000_s1130" o:spid="_x0000_s1130" o:spt="202" type="#_x0000_t202" style="position:absolute;left:0pt;margin-left:72.95pt;margin-top:12.85pt;height:82.3pt;width:239.85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17"/>
                    <w:gridCol w:w="27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tabs>
                            <w:tab w:val="left" w:pos="4402"/>
                          </w:tabs>
                          <w:spacing w:line="261" w:lineRule="exact"/>
                          <w:ind w:left="50" w:right="-15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>..</w:t>
                        </w: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w w:val="55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6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3" w:line="240" w:lineRule="auto"/>
        <w:ind w:left="0"/>
        <w:rPr>
          <w:sz w:val="38"/>
        </w:rPr>
      </w:pPr>
    </w:p>
    <w:p>
      <w:pPr>
        <w:pStyle w:val="6"/>
        <w:tabs>
          <w:tab w:val="left" w:pos="5336"/>
          <w:tab w:val="left" w:pos="6024"/>
        </w:tabs>
        <w:spacing w:before="1" w:line="192" w:lineRule="auto"/>
        <w:ind w:right="4139" w:firstLine="572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56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566"/>
        </w:tabs>
        <w:spacing w:before="65" w:line="305" w:lineRule="exact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6482"/>
          <w:tab w:val="left" w:pos="6711"/>
        </w:tabs>
        <w:spacing w:before="252" w:line="192" w:lineRule="auto"/>
        <w:ind w:right="3451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6024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62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</w:t>
      </w:r>
    </w:p>
    <w:p>
      <w:pPr>
        <w:pStyle w:val="6"/>
        <w:tabs>
          <w:tab w:val="left" w:pos="6253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10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795"/>
          <w:tab w:val="left" w:pos="6482"/>
        </w:tabs>
        <w:spacing w:line="192" w:lineRule="auto"/>
        <w:ind w:right="3682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7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5909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left" w:pos="5909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138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138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</w:t>
      </w:r>
    </w:p>
    <w:p>
      <w:pPr>
        <w:pStyle w:val="6"/>
        <w:tabs>
          <w:tab w:val="left" w:pos="6138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9</w:t>
      </w:r>
    </w:p>
    <w:p>
      <w:pPr>
        <w:pStyle w:val="6"/>
        <w:tabs>
          <w:tab w:val="left" w:pos="6138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909"/>
          <w:tab w:val="left" w:pos="6711"/>
        </w:tabs>
        <w:spacing w:before="1" w:line="192" w:lineRule="auto"/>
        <w:ind w:right="3451" w:firstLine="572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6138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56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27</w:t>
      </w:r>
    </w:p>
    <w:p>
      <w:pPr>
        <w:pStyle w:val="6"/>
        <w:tabs>
          <w:tab w:val="left" w:pos="6367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7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253"/>
          <w:tab w:val="left" w:pos="7169"/>
        </w:tabs>
        <w:spacing w:line="192" w:lineRule="auto"/>
        <w:ind w:right="2993" w:firstLine="572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636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1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26498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7065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277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</w:pPr>
    </w:p>
    <w:p>
      <w:pPr>
        <w:pStyle w:val="6"/>
        <w:spacing w:line="240" w:lineRule="auto"/>
        <w:ind w:left="167"/>
      </w:pPr>
      <w:r>
        <w:pict>
          <v:group id="_x0000_s1131" o:spid="_x0000_s1131" o:spt="203" style="position:absolute;left:0pt;margin-left:72pt;margin-top:0.5pt;height:19.65pt;width:468.05pt;mso-position-horizontal-relative:page;z-index:251678720;mso-width-relative:page;mso-height-relative:page;" coordorigin="1440,10" coordsize="9361,393">
            <o:lock v:ext="edit"/>
            <v:shape id="_x0000_s1132" o:spid="_x0000_s1132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[27]:</w:t>
      </w:r>
    </w:p>
    <w:p>
      <w:pPr>
        <w:pStyle w:val="6"/>
        <w:tabs>
          <w:tab w:val="right" w:pos="5931"/>
          <w:tab w:val="left" w:pos="6160"/>
        </w:tabs>
        <w:spacing w:before="129" w:line="192" w:lineRule="auto"/>
        <w:ind w:left="89" w:right="3222" w:firstLine="572"/>
      </w:pPr>
      <w:r>
        <w:br w:type="column"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tabs>
          <w:tab w:val="left" w:pos="5587"/>
        </w:tabs>
        <w:ind w:left="89"/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104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247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103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87"/>
        </w:tabs>
        <w:spacing w:line="192" w:lineRule="auto"/>
        <w:ind w:left="89" w:right="3337" w:firstLine="572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702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pict>
          <v:shape id="_x0000_s1134" o:spid="_x0000_s1134" o:spt="202" type="#_x0000_t202" style="position:absolute;left:0pt;margin-left:72.95pt;margin-top:12.85pt;height:95.85pt;width:308.5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5"/>
                    <w:gridCol w:w="3665"/>
                    <w:gridCol w:w="19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6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124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428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309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309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z w:val="22"/>
                          </w:rPr>
                          <w:t>[594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7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rows</w:t>
                        </w:r>
                        <w:r>
                          <w:rPr>
                            <w:rFonts w:ascii="Lucida Sans Unicode"/>
                            <w:spacing w:val="25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x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68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columns]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line="240" w:lineRule="auto"/>
        <w:ind w:left="0"/>
        <w:rPr>
          <w:sz w:val="13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63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05"/>
                <w:sz w:val="22"/>
              </w:rPr>
              <w:t>[27]:</w:t>
            </w:r>
            <w:r>
              <w:rPr>
                <w:rFonts w:ascii="Lucida Sans Unicode"/>
                <w:color w:val="D74314"/>
                <w:spacing w:val="39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26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District</w:t>
            </w:r>
            <w:r>
              <w:rPr>
                <w:rFonts w:ascii="Lucida Sans Unicode"/>
                <w:spacing w:val="34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  <w:r>
              <w:rPr>
                <w:rFonts w:ascii="Lucida Sans Unicode"/>
                <w:spacing w:val="32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246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3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</w:tr>
    </w:tbl>
    <w:p>
      <w:pPr>
        <w:pStyle w:val="6"/>
        <w:tabs>
          <w:tab w:val="left" w:pos="6826"/>
        </w:tabs>
        <w:spacing w:line="285" w:lineRule="exact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  <w:spacing w:line="305" w:lineRule="exact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0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6826"/>
        </w:tabs>
        <w:spacing w:before="65" w:line="305" w:lineRule="exact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</w:t>
      </w:r>
      <w:r>
        <w:tab/>
      </w:r>
      <w:r>
        <w:t>0</w:t>
      </w:r>
    </w:p>
    <w:p>
      <w:pPr>
        <w:pStyle w:val="6"/>
        <w:spacing w:line="305" w:lineRule="exact"/>
      </w:pPr>
      <w:r>
        <w:t>Length:</w:t>
      </w:r>
      <w:r>
        <w:rPr>
          <w:spacing w:val="52"/>
        </w:rPr>
        <w:t xml:space="preserve"> </w:t>
      </w:r>
      <w:r>
        <w:t>68,</w:t>
      </w:r>
      <w:r>
        <w:rPr>
          <w:spacing w:val="52"/>
        </w:rPr>
        <w:t xml:space="preserve"> </w:t>
      </w:r>
      <w:r>
        <w:t>dtype:</w:t>
      </w:r>
      <w:r>
        <w:rPr>
          <w:spacing w:val="53"/>
        </w:rPr>
        <w:t xml:space="preserve"> </w:t>
      </w:r>
      <w:r>
        <w:t>int64</w:t>
      </w:r>
    </w:p>
    <w:p>
      <w:pPr>
        <w:pStyle w:val="6"/>
        <w:spacing w:before="199" w:line="240" w:lineRule="auto"/>
        <w:ind w:left="167"/>
      </w:pPr>
      <w:r>
        <w:pict>
          <v:group id="_x0000_s1135" o:spid="_x0000_s1135" o:spt="203" style="position:absolute;left:0pt;margin-left:72pt;margin-top:10.45pt;height:33.2pt;width:468.05pt;mso-position-horizontal-relative:page;z-index:251679744;mso-width-relative:page;mso-height-relative:page;" coordorigin="1440,209" coordsize="9361,664">
            <o:lock v:ext="edit"/>
            <v:shape id="_x0000_s1136" o:spid="_x0000_s1136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459;top:229;height:624;width:9321;" fillcolor="#F7F7F7" filled="t" stroked="f" coordorigin="1460,229" coordsize="9321,624" path="m10771,229l1469,229,1460,238,1460,832,1460,843,1469,852,10771,852,10780,843,10780,238,10771,22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8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Worked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2"/>
                        <w:sz w:val="22"/>
                      </w:rPr>
                      <w:t>for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1"/>
                        <w:sz w:val="22"/>
                      </w:rPr>
                      <w:t>less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than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3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months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4"/>
                        <w:sz w:val="22"/>
                      </w:rPr>
                      <w:t>describe(include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objec</w:t>
                    </w:r>
                    <w:r>
                      <w:rPr>
                        <w:color w:val="BA2121"/>
                        <w:spacing w:val="-1"/>
                        <w:w w:val="104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bool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[29]: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2244"/>
        </w:tabs>
        <w:spacing w:before="81" w:line="305" w:lineRule="exact"/>
        <w:ind w:left="167"/>
      </w:pPr>
      <w:r>
        <w:rPr>
          <w:color w:val="D74314"/>
        </w:rPr>
        <w:t>[29]:</w:t>
      </w:r>
      <w:r>
        <w:rPr>
          <w:color w:val="D74314"/>
          <w:spacing w:val="81"/>
        </w:rPr>
        <w:t xml:space="preserve"> </w:t>
      </w:r>
      <w:r>
        <w:t>count</w:t>
      </w:r>
      <w:r>
        <w:tab/>
      </w:r>
      <w:r>
        <w:t>594.000000</w:t>
      </w:r>
    </w:p>
    <w:p>
      <w:pPr>
        <w:pStyle w:val="6"/>
        <w:tabs>
          <w:tab w:val="right" w:pos="3389"/>
        </w:tabs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2981.629630</w:t>
      </w:r>
    </w:p>
    <w:p>
      <w:pPr>
        <w:pStyle w:val="6"/>
        <w:tabs>
          <w:tab w:val="right" w:pos="3389"/>
        </w:tabs>
      </w:pPr>
      <w:r>
        <w:t>std</w:t>
      </w:r>
      <w:r>
        <w:tab/>
      </w:r>
      <w:r>
        <w:t>13909.621137</w:t>
      </w:r>
    </w:p>
    <w:p>
      <w:pPr>
        <w:pStyle w:val="6"/>
        <w:tabs>
          <w:tab w:val="left" w:pos="2473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2358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2244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430.000000</w:t>
      </w:r>
    </w:p>
    <w:p>
      <w:pPr>
        <w:pStyle w:val="6"/>
        <w:tabs>
          <w:tab w:val="left" w:pos="2129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1775.250000</w:t>
      </w:r>
    </w:p>
    <w:p>
      <w:pPr>
        <w:pStyle w:val="6"/>
        <w:tabs>
          <w:tab w:val="left" w:pos="1900"/>
        </w:tabs>
      </w:pPr>
      <w:r>
        <w:rPr>
          <w:w w:val="90"/>
        </w:rPr>
        <w:t>max</w:t>
      </w:r>
      <w:r>
        <w:rPr>
          <w:w w:val="90"/>
        </w:rPr>
        <w:tab/>
      </w:r>
      <w:r>
        <w:rPr>
          <w:w w:val="90"/>
        </w:rPr>
        <w:t>221386.000000</w:t>
      </w:r>
    </w:p>
    <w:p>
      <w:pPr>
        <w:pStyle w:val="6"/>
        <w:spacing w:line="305" w:lineRule="exact"/>
      </w:pPr>
      <w:r>
        <w:t>Name:</w:t>
      </w:r>
      <w:r>
        <w:rPr>
          <w:spacing w:val="22"/>
        </w:rPr>
        <w:t xml:space="preserve"> </w:t>
      </w:r>
      <w:r>
        <w:t>Worked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months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Persons,</w:t>
      </w:r>
      <w:r>
        <w:rPr>
          <w:spacing w:val="23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t>float64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167"/>
      </w:pPr>
      <w:r>
        <w:pict>
          <v:group id="_x0000_s1139" o:spid="_x0000_s1139" o:spt="203" style="position:absolute;left:0pt;margin-left:72pt;margin-top:4.55pt;height:47.75pt;width:468.05pt;mso-position-horizontal-relative:page;z-index:251679744;mso-width-relative:page;mso-height-relative:page;" coordorigin="1440,91" coordsize="9361,955">
            <o:lock v:ext="edit"/>
            <v:shape id="_x0000_s1140" o:spid="_x0000_s1140" style="position:absolute;left:1440;top:91;height:955;width:9361;" fillcolor="#CFCFCF" filled="t" stroked="f" coordorigin="1440,91" coordsize="9361,955" path="m10760,91l1480,91,1464,94,1452,103,1443,115,1440,131,1440,1005,1443,1021,1452,1033,1464,1042,1480,1045,10760,1045,10776,1042,10788,1033,10797,1021,10800,1005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459;top:111;height:915;width:9321;" fillcolor="#F7F7F7" filled="t" stroked="f" coordorigin="1460,111" coordsize="9321,915" path="m10771,111l1469,111,1460,120,1460,1005,1460,1016,1469,1025,10771,1025,10780,1016,10780,120,10771,111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1459;top:111;height:91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numerical_cols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206" w:lineRule="auto"/>
                      <w:ind w:left="59" w:right="800" w:firstLine="162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93"/>
                        <w:sz w:val="22"/>
                      </w:rPr>
                      <w:t>Male</w:t>
                    </w:r>
                    <w:r>
                      <w:rPr>
                        <w:color w:val="BA2121"/>
                        <w:spacing w:val="-3"/>
                        <w:w w:val="93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-2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]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df[numerical_cols]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[31]: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24"/>
        </w:rPr>
      </w:pPr>
    </w:p>
    <w:p>
      <w:pPr>
        <w:pStyle w:val="6"/>
        <w:tabs>
          <w:tab w:val="left" w:pos="1671"/>
          <w:tab w:val="left" w:pos="5566"/>
          <w:tab w:val="left" w:pos="6940"/>
        </w:tabs>
        <w:spacing w:before="129" w:line="192" w:lineRule="auto"/>
        <w:ind w:right="3222" w:hanging="703"/>
      </w:pPr>
      <w:r>
        <w:rPr>
          <w:color w:val="D74314"/>
        </w:rPr>
        <w:t>[31]: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w w:val="105"/>
        </w:rPr>
        <w:t>Industrial</w:t>
      </w:r>
      <w:r>
        <w:rPr>
          <w:spacing w:val="30"/>
          <w:w w:val="105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count</w:t>
      </w:r>
      <w:r>
        <w:tab/>
      </w:r>
      <w:r>
        <w:tab/>
      </w:r>
      <w:r>
        <w:t>594.000000</w:t>
      </w:r>
    </w:p>
    <w:p>
      <w:pPr>
        <w:pStyle w:val="6"/>
        <w:tabs>
          <w:tab w:val="right" w:pos="6711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226.707071</w:t>
      </w:r>
    </w:p>
    <w:p>
      <w:pPr>
        <w:pStyle w:val="6"/>
        <w:tabs>
          <w:tab w:val="right" w:pos="6711"/>
        </w:tabs>
      </w:pPr>
      <w:r>
        <w:t>std</w:t>
      </w:r>
      <w:r>
        <w:tab/>
      </w:r>
      <w:r>
        <w:t>1039.953069</w:t>
      </w:r>
    </w:p>
    <w:p>
      <w:pPr>
        <w:pStyle w:val="6"/>
        <w:tabs>
          <w:tab w:val="left" w:pos="5795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795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680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5566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126.750000</w:t>
      </w:r>
    </w:p>
    <w:p>
      <w:pPr>
        <w:pStyle w:val="6"/>
        <w:tabs>
          <w:tab w:val="left" w:pos="5336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16833.000000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36"/>
        </w:tabs>
        <w:spacing w:line="192" w:lineRule="auto"/>
        <w:ind w:right="3795" w:firstLine="801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rPr>
          <w:spacing w:val="-67"/>
        </w:rPr>
        <w:t xml:space="preserve"> </w:t>
      </w:r>
      <w:r>
        <w:t>count</w:t>
      </w:r>
      <w:r>
        <w:tab/>
      </w:r>
      <w:r>
        <w:rPr>
          <w:w w:val="85"/>
        </w:rPr>
        <w:t>594.000000</w:t>
      </w:r>
    </w:p>
    <w:p>
      <w:pPr>
        <w:pStyle w:val="6"/>
        <w:tabs>
          <w:tab w:val="right" w:pos="6482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57.454545</w:t>
      </w:r>
    </w:p>
    <w:p>
      <w:pPr>
        <w:pStyle w:val="6"/>
        <w:tabs>
          <w:tab w:val="right" w:pos="6482"/>
        </w:tabs>
      </w:pPr>
      <w:r>
        <w:t>std</w:t>
      </w:r>
      <w:r>
        <w:tab/>
      </w:r>
      <w:r>
        <w:t>265.230865</w:t>
      </w:r>
    </w:p>
    <w:p>
      <w:pPr>
        <w:pStyle w:val="6"/>
        <w:tabs>
          <w:tab w:val="left" w:pos="5566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7.500000</w:t>
      </w:r>
    </w:p>
    <w:p>
      <w:pPr>
        <w:pStyle w:val="6"/>
        <w:tabs>
          <w:tab w:val="left" w:pos="5451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32.000000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4266.000000</w:t>
      </w:r>
    </w:p>
    <w:p>
      <w:pPr>
        <w:pStyle w:val="6"/>
        <w:spacing w:before="12" w:line="240" w:lineRule="auto"/>
        <w:ind w:left="0"/>
        <w:rPr>
          <w:sz w:val="7"/>
        </w:rPr>
      </w:pPr>
    </w:p>
    <w:p>
      <w:pPr>
        <w:pStyle w:val="6"/>
        <w:spacing w:before="80" w:line="240" w:lineRule="auto"/>
        <w:ind w:left="282"/>
      </w:pPr>
      <w:r>
        <w:pict>
          <v:group id="_x0000_s1143" o:spid="_x0000_s1143" o:spt="203" style="position:absolute;left:0pt;margin-left:72pt;margin-top:4.5pt;height:19.65pt;width:468.05pt;mso-position-horizontal-relative:page;z-index:251680768;mso-width-relative:page;mso-height-relative:page;" coordorigin="1440,90" coordsize="9361,393">
            <o:lock v:ext="edit"/>
            <v:shape id="_x0000_s1144" o:spid="_x0000_s114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459;top:110;height:353;width:9321;" fillcolor="#F7F7F7" filled="t" stroked="f" coordorigin="1460,110" coordsize="9321,353" path="m10771,110l1469,110,1460,119,1460,442,1460,453,1469,462,10771,462,10780,453,10780,119,10771,1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pgSz w:w="12240" w:h="15840"/>
      <w:pgMar w:top="1380" w:right="1320" w:bottom="1080" w:left="64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7.45pt;margin-top:740.15pt;height:13.05pt;width:17.0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61" w:lineRule="exact"/>
                  <w:ind w:left="60"/>
                  <w:rPr>
                    <w:rFonts w:ascii="SimSun"/>
                  </w:rPr>
                </w:pPr>
                <w:r>
                  <w:fldChar w:fldCharType="begin"/>
                </w:r>
                <w:r>
                  <w:rPr>
                    <w:rFonts w:ascii="SimSu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300.25pt;margin-top:736.55pt;height:17.5pt;width:11.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97.5pt;margin-top:736.55pt;height:17.5pt;width:16.9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decimal"/>
      <w:lvlText w:val="%1"/>
      <w:lvlJc w:val="left"/>
      <w:pPr>
        <w:ind w:left="144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4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8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2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6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4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574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decimal"/>
      <w:lvlText w:val="%1"/>
      <w:lvlJc w:val="left"/>
      <w:pPr>
        <w:ind w:left="2708" w:hanging="1832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8" w:hanging="18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16" w:hanging="18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74" w:hanging="18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2" w:hanging="18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0" w:hanging="18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18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18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832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decimal"/>
      <w:lvlText w:val="%1"/>
      <w:lvlJc w:val="left"/>
      <w:pPr>
        <w:ind w:left="1212" w:hanging="336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3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decimal"/>
      <w:lvlText w:val="%1"/>
      <w:lvlJc w:val="left"/>
      <w:pPr>
        <w:ind w:left="1900" w:hanging="1031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8" w:hanging="10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10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0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2" w:hanging="10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10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8" w:hanging="10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10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103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2249" w:hanging="1373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4" w:hanging="13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8" w:hanging="13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13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56" w:hanging="13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13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4" w:hanging="13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8" w:hanging="13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2" w:hanging="1373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2134" w:hanging="1258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54" w:hanging="12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8" w:hanging="12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82" w:hanging="12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6" w:hanging="12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12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12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12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1258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decimal"/>
      <w:lvlText w:val="%1"/>
      <w:lvlJc w:val="left"/>
      <w:pPr>
        <w:ind w:left="2588" w:hanging="1719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50" w:hanging="17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0" w:hanging="17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0" w:hanging="17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60" w:hanging="17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0" w:hanging="17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17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0" w:hanging="17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0" w:hanging="1719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decimal"/>
      <w:lvlText w:val="%1"/>
      <w:lvlJc w:val="left"/>
      <w:pPr>
        <w:ind w:left="62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6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8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44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01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7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13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69" w:hanging="574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3"/>
      <w:numFmt w:val="decimal"/>
      <w:lvlText w:val="[%1]"/>
      <w:lvlJc w:val="left"/>
      <w:pPr>
        <w:ind w:left="166" w:hanging="459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2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6" w:hanging="459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8"/>
      <w:numFmt w:val="decimal"/>
      <w:lvlText w:val="[%1]"/>
      <w:lvlJc w:val="left"/>
      <w:pPr>
        <w:ind w:left="869" w:hanging="462"/>
        <w:jc w:val="left"/>
      </w:pPr>
      <w:rPr>
        <w:rFonts w:hint="default" w:ascii="SimSun" w:hAnsi="SimSun" w:eastAsia="SimSun" w:cs="SimSun"/>
        <w:color w:val="D64313"/>
        <w:w w:val="104"/>
        <w:sz w:val="20"/>
        <w:szCs w:val="20"/>
        <w:lang w:val="en-US" w:eastAsia="en-US" w:bidi="ar-SA"/>
      </w:rPr>
    </w:lvl>
    <w:lvl w:ilvl="1" w:tentative="0">
      <w:start w:val="8"/>
      <w:numFmt w:val="decimal"/>
      <w:lvlText w:val="[%2]"/>
      <w:lvlJc w:val="left"/>
      <w:pPr>
        <w:ind w:left="1671" w:hanging="345"/>
        <w:jc w:val="left"/>
      </w:pPr>
      <w:rPr>
        <w:rFonts w:hint="default" w:ascii="Lucida Sans Unicode" w:hAnsi="Lucida Sans Unicode" w:eastAsia="Lucida Sans Unicode" w:cs="Lucida Sans Unicode"/>
        <w:color w:val="D74314"/>
        <w:w w:val="121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5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1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7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345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20"/>
      <w:numFmt w:val="decimal"/>
      <w:lvlText w:val="[%1]"/>
      <w:lvlJc w:val="left"/>
      <w:pPr>
        <w:ind w:left="626" w:hanging="460"/>
        <w:jc w:val="left"/>
      </w:pPr>
      <w:rPr>
        <w:rFonts w:hint="default" w:ascii="Lucida Sans Unicode" w:hAnsi="Lucida Sans Unicode" w:eastAsia="Lucida Sans Unicode" w:cs="Lucida Sans Unicode"/>
        <w:color w:val="D74314"/>
        <w:w w:val="10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6"/>
      <w:numFmt w:val="decimal"/>
      <w:lvlText w:val="[%1]"/>
      <w:lvlJc w:val="left"/>
      <w:pPr>
        <w:ind w:left="1671" w:hanging="346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0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0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46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8"/>
      <w:numFmt w:val="decimal"/>
      <w:lvlText w:val="%1"/>
      <w:lvlJc w:val="left"/>
      <w:pPr>
        <w:ind w:left="800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8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6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459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1212" w:hanging="346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341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1885" w:right="1205"/>
      <w:jc w:val="center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71" w:lineRule="exact"/>
      <w:ind w:left="869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1" w:lineRule="exact"/>
      <w:ind w:left="1900" w:hanging="459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0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4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5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79"/>
    <customShpInfo spid="_x0000_s1083"/>
    <customShpInfo spid="_x0000_s1084"/>
    <customShpInfo spid="_x0000_s1085"/>
    <customShpInfo spid="_x0000_s1082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3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117"/>
    <customShpInfo spid="_x0000_s1118"/>
    <customShpInfo spid="_x0000_s1119"/>
    <customShpInfo spid="_x0000_s1116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6"/>
    <customShpInfo spid="_x0000_s1128"/>
    <customShpInfo spid="_x0000_s1129"/>
    <customShpInfo spid="_x0000_s1127"/>
    <customShpInfo spid="_x0000_s1130"/>
    <customShpInfo spid="_x0000_s1132"/>
    <customShpInfo spid="_x0000_s1133"/>
    <customShpInfo spid="_x0000_s1131"/>
    <customShpInfo spid="_x0000_s1134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39"/>
    <customShpInfo spid="_x0000_s1144"/>
    <customShpInfo spid="_x0000_s1145"/>
    <customShpInfo spid="_x0000_s11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2023-10-19T03:45:00Z</dcterms:created>
  <dc:creator>rishi</dc:creator>
  <cp:lastModifiedBy>Rishi Varadan</cp:lastModifiedBy>
  <dcterms:modified xsi:type="dcterms:W3CDTF">2023-10-19T04:39:43Z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3B6B166DD340499680E9838056B85B48_13</vt:lpwstr>
  </property>
</Properties>
</file>